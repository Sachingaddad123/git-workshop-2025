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7C40E" w14:textId="378F5E31" w:rsidR="00467311" w:rsidRPr="00255B00" w:rsidRDefault="00467311" w:rsidP="00467311">
      <w:pPr>
        <w:pStyle w:val="Title"/>
        <w:rPr>
          <w:b/>
          <w:bCs/>
        </w:rPr>
      </w:pPr>
      <w:r w:rsidRPr="00255B00">
        <w:rPr>
          <w:b/>
          <w:bCs/>
        </w:rPr>
        <w:t>Software Requirements Specification (SRS) for School Management System</w:t>
      </w:r>
    </w:p>
    <w:p w14:paraId="0570CD81" w14:textId="52EACE6D" w:rsidR="00E26434" w:rsidRPr="00E26434" w:rsidRDefault="00467311" w:rsidP="00197F85">
      <w:pPr>
        <w:rPr>
          <w:b/>
          <w:bCs/>
          <w:sz w:val="32"/>
          <w:szCs w:val="32"/>
        </w:rPr>
      </w:pPr>
      <w:r w:rsidRPr="00255B00">
        <w:rPr>
          <w:b/>
          <w:bCs/>
          <w:sz w:val="32"/>
          <w:szCs w:val="32"/>
        </w:rPr>
        <w:t>Module Name: Attendance Tracking and Fee Management</w:t>
      </w:r>
    </w:p>
    <w:p w14:paraId="6F5474AB" w14:textId="160CB9B0" w:rsidR="000B3301" w:rsidRDefault="00BC1233" w:rsidP="000B3301">
      <w:pPr>
        <w:pStyle w:val="Heading2"/>
        <w:rPr>
          <w:sz w:val="40"/>
          <w:szCs w:val="40"/>
        </w:rPr>
      </w:pPr>
      <w:r w:rsidRPr="00255B00">
        <w:rPr>
          <w:sz w:val="40"/>
          <w:szCs w:val="40"/>
        </w:rPr>
        <w:t>Table of Contents</w:t>
      </w:r>
    </w:p>
    <w:p w14:paraId="00AD1C71" w14:textId="77777777" w:rsidR="000B3301" w:rsidRPr="000B3301" w:rsidRDefault="000B3301" w:rsidP="000B3301">
      <w:pPr>
        <w:rPr>
          <w:sz w:val="2"/>
          <w:szCs w:val="2"/>
        </w:rPr>
      </w:pPr>
    </w:p>
    <w:p w14:paraId="1759FB68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8598451"/>
      <w:r w:rsidRPr="000B3301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20E909B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1.1 Purpose  </w:t>
      </w:r>
    </w:p>
    <w:p w14:paraId="33CE839E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1.2 Scope  </w:t>
      </w:r>
    </w:p>
    <w:p w14:paraId="149C213D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1.3 Objectives  </w:t>
      </w:r>
    </w:p>
    <w:p w14:paraId="423EDF65" w14:textId="5CD3AD75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1.4 Definitions and Abbreviations</w:t>
      </w:r>
    </w:p>
    <w:p w14:paraId="010D02E8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2. Overall Description</w:t>
      </w:r>
    </w:p>
    <w:p w14:paraId="6B353042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2.1 Product Perspective  </w:t>
      </w:r>
    </w:p>
    <w:p w14:paraId="728933BC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2.2 Product Features  </w:t>
      </w:r>
    </w:p>
    <w:p w14:paraId="14929DEC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2.3 User Characteristics  </w:t>
      </w:r>
    </w:p>
    <w:p w14:paraId="57C12C7E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2.4 Constraints  </w:t>
      </w:r>
    </w:p>
    <w:p w14:paraId="0432EC99" w14:textId="3FB23D24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2.5 Assumptions and Dependencies</w:t>
      </w:r>
    </w:p>
    <w:p w14:paraId="30AB6022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3. System Features</w:t>
      </w:r>
    </w:p>
    <w:p w14:paraId="3993B4D2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3.1 Attendance Tracking  </w:t>
      </w:r>
    </w:p>
    <w:p w14:paraId="728CA62A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3.2 Fee Management  </w:t>
      </w:r>
    </w:p>
    <w:p w14:paraId="18CF9D36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3.3 Reporting and Dashboards  </w:t>
      </w:r>
    </w:p>
    <w:p w14:paraId="6BEDB6EC" w14:textId="33E06D8A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3.4 User Authentication</w:t>
      </w:r>
    </w:p>
    <w:p w14:paraId="198F7EF0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4. Functional Requirements</w:t>
      </w:r>
    </w:p>
    <w:p w14:paraId="310572C3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4.1 Attendance Module  </w:t>
      </w:r>
    </w:p>
    <w:p w14:paraId="391077CF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4.2 Fee Management Module  </w:t>
      </w:r>
    </w:p>
    <w:p w14:paraId="47D1194A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4.3 Reporting Module  </w:t>
      </w:r>
    </w:p>
    <w:p w14:paraId="69F13DD1" w14:textId="43D70A58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4.4 User Authentication</w:t>
      </w:r>
    </w:p>
    <w:p w14:paraId="66DD6BC4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5. Use Case Scenarios</w:t>
      </w:r>
    </w:p>
    <w:p w14:paraId="577C2D2C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5.1 Use Case: Attendance Tracking  </w:t>
      </w:r>
    </w:p>
    <w:p w14:paraId="44C931AD" w14:textId="2BB4A930" w:rsid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5.2 Use Case: Fee Payment Processing</w:t>
      </w:r>
    </w:p>
    <w:p w14:paraId="7E7DD6C6" w14:textId="6ACC49A7" w:rsidR="00FF13A5" w:rsidRPr="000B3301" w:rsidRDefault="00FF13A5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5.3 Use Case Diagram for visualization</w:t>
      </w:r>
    </w:p>
    <w:p w14:paraId="7583A4FE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6. Non-Functional Requirements</w:t>
      </w:r>
    </w:p>
    <w:p w14:paraId="565D9ABC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6.1 Performance Requirements  </w:t>
      </w:r>
    </w:p>
    <w:p w14:paraId="6005FEE1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6.2 Usability Requirements  </w:t>
      </w:r>
    </w:p>
    <w:p w14:paraId="610FDCBF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6.3 Reliability Requirements  </w:t>
      </w:r>
    </w:p>
    <w:p w14:paraId="38947184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6.4 Security Requirements  </w:t>
      </w:r>
    </w:p>
    <w:p w14:paraId="31D39E89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lastRenderedPageBreak/>
        <w:t xml:space="preserve">   6.5 Maintainability Requirements  </w:t>
      </w:r>
    </w:p>
    <w:p w14:paraId="23D9E6FD" w14:textId="4CCB5A66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6.6 Portability Requirements</w:t>
      </w:r>
    </w:p>
    <w:p w14:paraId="797F4190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7. System Design and Architecture</w:t>
      </w:r>
    </w:p>
    <w:p w14:paraId="6CFD2463" w14:textId="3057CB3B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7.1 System Architecture Diagram</w:t>
      </w:r>
    </w:p>
    <w:p w14:paraId="4669E84B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8. Workflow Diagrams and Models</w:t>
      </w:r>
    </w:p>
    <w:p w14:paraId="680168AC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8.1 Attendance Workflow Diagram  </w:t>
      </w:r>
    </w:p>
    <w:p w14:paraId="04BA6528" w14:textId="331C578C" w:rsid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8.2 Fee Management Workflow Diagram</w:t>
      </w:r>
    </w:p>
    <w:p w14:paraId="3E24733E" w14:textId="3395D6FC" w:rsidR="00FF13A5" w:rsidRPr="000B3301" w:rsidRDefault="00FF13A5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8.3 ER-Model (Entity Relational Model)</w:t>
      </w:r>
    </w:p>
    <w:p w14:paraId="7DC760FB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9. Technical Requirements</w:t>
      </w:r>
    </w:p>
    <w:p w14:paraId="64E078E3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9.1 Software Requirements  </w:t>
      </w:r>
    </w:p>
    <w:p w14:paraId="6A082508" w14:textId="615769C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9.2 Hardware Requirements</w:t>
      </w:r>
    </w:p>
    <w:p w14:paraId="5581A442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10. Sample Screens and Reports</w:t>
      </w:r>
    </w:p>
    <w:p w14:paraId="69875795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10.1 Attendance Module Interface  </w:t>
      </w:r>
    </w:p>
    <w:p w14:paraId="0837E6A5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10.2 Fee Management Module Interface  </w:t>
      </w:r>
    </w:p>
    <w:p w14:paraId="56F43C4B" w14:textId="7181E1EA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10.3 Reporting Module</w:t>
      </w:r>
    </w:p>
    <w:p w14:paraId="72B9F8BD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11. Legal and Regulatory Compliance</w:t>
      </w:r>
    </w:p>
    <w:p w14:paraId="63884F49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11.1 Data Privacy  </w:t>
      </w:r>
    </w:p>
    <w:p w14:paraId="7F56A19F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11.2 Financial Compliance  </w:t>
      </w:r>
    </w:p>
    <w:p w14:paraId="39834580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11.3 Accessibility Standards  </w:t>
      </w:r>
    </w:p>
    <w:p w14:paraId="43EEF047" w14:textId="1EC4BA0F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11.4 Notifications and Consent</w:t>
      </w:r>
    </w:p>
    <w:p w14:paraId="4084AD55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12. Future Enhancements</w:t>
      </w:r>
    </w:p>
    <w:p w14:paraId="3CFA720B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12.1 Mobile App Development  </w:t>
      </w:r>
    </w:p>
    <w:p w14:paraId="6EF5D381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12.2 Offline Mode  </w:t>
      </w:r>
    </w:p>
    <w:p w14:paraId="67BFEEF3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12.3 Advanced Analytics  </w:t>
      </w:r>
    </w:p>
    <w:p w14:paraId="493EE07B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12.4 Multi-Language Support  </w:t>
      </w:r>
    </w:p>
    <w:p w14:paraId="0C36A05C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12.5 Multi-School Management  </w:t>
      </w:r>
    </w:p>
    <w:p w14:paraId="26B29C73" w14:textId="77777777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12.6 Integration with Learning Management Systems (LMS)  </w:t>
      </w:r>
    </w:p>
    <w:p w14:paraId="0DDB101F" w14:textId="7C228239" w:rsid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12.7 Event and Activity Management</w:t>
      </w:r>
    </w:p>
    <w:p w14:paraId="5783978B" w14:textId="023C2765" w:rsidR="00782CC9" w:rsidRDefault="00782CC9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782CC9">
        <w:rPr>
          <w:rFonts w:ascii="Times New Roman" w:hAnsi="Times New Roman" w:cs="Times New Roman"/>
          <w:b/>
          <w:bCs/>
          <w:sz w:val="28"/>
          <w:szCs w:val="28"/>
        </w:rPr>
        <w:t>. Assumptions and Constraints</w:t>
      </w:r>
    </w:p>
    <w:p w14:paraId="3C9EA2A2" w14:textId="712AD830" w:rsidR="00782CC9" w:rsidRPr="00782CC9" w:rsidRDefault="00782CC9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13</w:t>
      </w:r>
      <w:r w:rsidRPr="00782CC9">
        <w:rPr>
          <w:rFonts w:ascii="Times New Roman" w:hAnsi="Times New Roman" w:cs="Times New Roman"/>
          <w:sz w:val="28"/>
          <w:szCs w:val="28"/>
        </w:rPr>
        <w:t xml:space="preserve">.1 Assumptions </w:t>
      </w:r>
    </w:p>
    <w:p w14:paraId="3AD90094" w14:textId="1061DDDB" w:rsidR="00782CC9" w:rsidRPr="00782CC9" w:rsidRDefault="00782CC9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82C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82CC9">
        <w:rPr>
          <w:rFonts w:ascii="Times New Roman" w:hAnsi="Times New Roman" w:cs="Times New Roman"/>
          <w:sz w:val="28"/>
          <w:szCs w:val="28"/>
        </w:rPr>
        <w:t>.2 Constraints</w:t>
      </w:r>
    </w:p>
    <w:p w14:paraId="28061AE1" w14:textId="3B77AAE6" w:rsidR="000B3301" w:rsidRPr="000B3301" w:rsidRDefault="000B3301" w:rsidP="000B3301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0B330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82CC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B3301">
        <w:rPr>
          <w:rFonts w:ascii="Times New Roman" w:hAnsi="Times New Roman" w:cs="Times New Roman"/>
          <w:b/>
          <w:bCs/>
          <w:sz w:val="28"/>
          <w:szCs w:val="28"/>
        </w:rPr>
        <w:t>. Appendices</w:t>
      </w:r>
    </w:p>
    <w:p w14:paraId="0D41E443" w14:textId="50B00F69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</w:t>
      </w:r>
      <w:r w:rsidR="00782CC9">
        <w:rPr>
          <w:rFonts w:ascii="Times New Roman" w:hAnsi="Times New Roman" w:cs="Times New Roman"/>
          <w:sz w:val="28"/>
          <w:szCs w:val="28"/>
        </w:rPr>
        <w:t>14</w:t>
      </w:r>
      <w:r w:rsidRPr="000B3301">
        <w:rPr>
          <w:rFonts w:ascii="Times New Roman" w:hAnsi="Times New Roman" w:cs="Times New Roman"/>
          <w:sz w:val="28"/>
          <w:szCs w:val="28"/>
        </w:rPr>
        <w:t xml:space="preserve">.1 Glossary of Terms  </w:t>
      </w:r>
    </w:p>
    <w:p w14:paraId="33DE8C7F" w14:textId="65EE81B8" w:rsidR="000B3301" w:rsidRPr="000B3301" w:rsidRDefault="000B3301" w:rsidP="000B3301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B330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F333C93" w14:textId="30710978" w:rsidR="00782CC9" w:rsidRDefault="00782CC9" w:rsidP="00782CC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lang w:val="en-IN"/>
        </w:rPr>
      </w:pPr>
    </w:p>
    <w:p w14:paraId="2B571DE0" w14:textId="3CA2A4C4" w:rsidR="00712104" w:rsidRDefault="00712104">
      <w:pPr>
        <w:pStyle w:val="Heading1"/>
        <w:rPr>
          <w:rFonts w:cstheme="majorHAnsi"/>
          <w:sz w:val="40"/>
          <w:szCs w:val="40"/>
        </w:rPr>
      </w:pPr>
    </w:p>
    <w:p w14:paraId="5FC46EFB" w14:textId="77777777" w:rsidR="003E065B" w:rsidRPr="005902BF" w:rsidRDefault="003E065B" w:rsidP="005902BF"/>
    <w:p w14:paraId="03F90829" w14:textId="6D6DE0D4" w:rsidR="00B90E1F" w:rsidRPr="008923DB" w:rsidRDefault="00BC1233">
      <w:pPr>
        <w:pStyle w:val="Heading1"/>
        <w:rPr>
          <w:rFonts w:ascii="Times New Roman" w:hAnsi="Times New Roman" w:cs="Times New Roman"/>
          <w:color w:val="1F497D" w:themeColor="text2"/>
          <w:sz w:val="34"/>
          <w:szCs w:val="34"/>
        </w:rPr>
      </w:pPr>
      <w:r w:rsidRPr="008923DB">
        <w:rPr>
          <w:rFonts w:ascii="Times New Roman" w:hAnsi="Times New Roman" w:cs="Times New Roman"/>
          <w:color w:val="1F497D" w:themeColor="text2"/>
          <w:sz w:val="34"/>
          <w:szCs w:val="34"/>
        </w:rPr>
        <w:lastRenderedPageBreak/>
        <w:t>1. Introduction</w:t>
      </w:r>
    </w:p>
    <w:p w14:paraId="03BAC46C" w14:textId="77777777" w:rsidR="00B90E1F" w:rsidRPr="008923DB" w:rsidRDefault="00BC123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1.1 Purpose</w:t>
      </w:r>
    </w:p>
    <w:p w14:paraId="2DF5155F" w14:textId="77777777" w:rsidR="00835377" w:rsidRPr="000B3301" w:rsidRDefault="00835377" w:rsidP="00835377">
      <w:pPr>
        <w:rPr>
          <w:rFonts w:ascii="Times New Roman" w:hAnsi="Times New Roman" w:cs="Times New Roman"/>
          <w:sz w:val="2"/>
          <w:szCs w:val="2"/>
        </w:rPr>
      </w:pPr>
    </w:p>
    <w:p w14:paraId="08B52513" w14:textId="162E0842" w:rsidR="00D03166" w:rsidRPr="008923DB" w:rsidRDefault="00BC1233" w:rsidP="000B3301">
      <w:p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purpose of this document is to define the functional and non-functional requirements for the School Management System (SMS). The primary focus is on automating attendance tracking and fee management processes for schools, providing efficiency, accuracy, and transparency.</w:t>
      </w:r>
    </w:p>
    <w:p w14:paraId="25ABBCD7" w14:textId="41C5CFC9" w:rsidR="00835377" w:rsidRDefault="00BC1233" w:rsidP="008923DB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1.2 Scope</w:t>
      </w:r>
    </w:p>
    <w:p w14:paraId="7BE44FC3" w14:textId="77777777" w:rsidR="008923DB" w:rsidRPr="008923DB" w:rsidRDefault="008923DB" w:rsidP="008923DB">
      <w:pPr>
        <w:rPr>
          <w:sz w:val="2"/>
          <w:szCs w:val="2"/>
        </w:rPr>
      </w:pPr>
    </w:p>
    <w:p w14:paraId="23DCDC35" w14:textId="608F7CAB" w:rsidR="008D2421" w:rsidRPr="008923DB" w:rsidRDefault="00BC1233" w:rsidP="008923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will facilitate:</w:t>
      </w:r>
      <w:r w:rsidRPr="008923DB">
        <w:rPr>
          <w:rFonts w:ascii="Times New Roman" w:hAnsi="Times New Roman" w:cs="Times New Roman"/>
          <w:sz w:val="26"/>
          <w:szCs w:val="26"/>
        </w:rPr>
        <w:br/>
        <w:t>• Real-time attendance tracking with detailed summaries.</w:t>
      </w:r>
      <w:r w:rsidRPr="008923DB">
        <w:rPr>
          <w:rFonts w:ascii="Times New Roman" w:hAnsi="Times New Roman" w:cs="Times New Roman"/>
          <w:sz w:val="26"/>
          <w:szCs w:val="26"/>
        </w:rPr>
        <w:br/>
        <w:t>• Fee management, including payment tracking, overdue reminders, and financial reporting.</w:t>
      </w:r>
      <w:r w:rsidRPr="008923DB">
        <w:rPr>
          <w:rFonts w:ascii="Times New Roman" w:hAnsi="Times New Roman" w:cs="Times New Roman"/>
          <w:sz w:val="26"/>
          <w:szCs w:val="26"/>
        </w:rPr>
        <w:br/>
        <w:t>• Role-based access control for secure and appropriate access.</w:t>
      </w:r>
      <w:r w:rsidRPr="008923DB">
        <w:rPr>
          <w:rFonts w:ascii="Times New Roman" w:hAnsi="Times New Roman" w:cs="Times New Roman"/>
          <w:sz w:val="26"/>
          <w:szCs w:val="26"/>
        </w:rPr>
        <w:br/>
        <w:t>• Analytics dashboards to visualize attendance and fee data.</w:t>
      </w:r>
    </w:p>
    <w:p w14:paraId="2BAC9B42" w14:textId="00D4D39F" w:rsidR="00835377" w:rsidRDefault="00BC1233" w:rsidP="008923DB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1.3 Objectives</w:t>
      </w:r>
    </w:p>
    <w:p w14:paraId="14D30807" w14:textId="77777777" w:rsidR="008923DB" w:rsidRPr="008923DB" w:rsidRDefault="008923DB" w:rsidP="008923DB">
      <w:pPr>
        <w:rPr>
          <w:sz w:val="2"/>
          <w:szCs w:val="2"/>
        </w:rPr>
      </w:pPr>
    </w:p>
    <w:p w14:paraId="351A6B49" w14:textId="0E0F1E3A" w:rsidR="008D2421" w:rsidRPr="008923DB" w:rsidRDefault="00BC1233" w:rsidP="008923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• Automate attendance and fee processes.</w:t>
      </w:r>
      <w:r w:rsidRPr="008923DB">
        <w:rPr>
          <w:rFonts w:ascii="Times New Roman" w:hAnsi="Times New Roman" w:cs="Times New Roman"/>
          <w:sz w:val="26"/>
          <w:szCs w:val="26"/>
        </w:rPr>
        <w:br/>
        <w:t>• Enhance transparency in school administration.</w:t>
      </w:r>
    </w:p>
    <w:p w14:paraId="611889DD" w14:textId="2CBBF11B" w:rsidR="00B90E1F" w:rsidRPr="008923DB" w:rsidRDefault="00BC1233">
      <w:pPr>
        <w:pStyle w:val="Heading2"/>
        <w:rPr>
          <w:rFonts w:ascii="Times New Roman" w:hAnsi="Times New Roman" w:cs="Times New Roman"/>
        </w:rPr>
      </w:pPr>
      <w:r w:rsidRPr="008923DB">
        <w:rPr>
          <w:rFonts w:ascii="Times New Roman" w:hAnsi="Times New Roman" w:cs="Times New Roman"/>
        </w:rPr>
        <w:t>1.4 Definitions and Abbreviations</w:t>
      </w:r>
    </w:p>
    <w:p w14:paraId="2E71D69E" w14:textId="77777777" w:rsidR="00835377" w:rsidRPr="008923DB" w:rsidRDefault="00835377" w:rsidP="00835377">
      <w:pPr>
        <w:rPr>
          <w:rFonts w:ascii="Times New Roman" w:hAnsi="Times New Roman" w:cs="Times New Roman"/>
          <w:sz w:val="2"/>
          <w:szCs w:val="2"/>
        </w:rPr>
      </w:pPr>
    </w:p>
    <w:p w14:paraId="2DFFD51A" w14:textId="77777777" w:rsidR="008923DB" w:rsidRDefault="00BC1233" w:rsidP="008923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• SMS: School Management System.</w:t>
      </w:r>
      <w:r w:rsidRPr="008923DB">
        <w:rPr>
          <w:rFonts w:ascii="Times New Roman" w:hAnsi="Times New Roman" w:cs="Times New Roman"/>
          <w:sz w:val="26"/>
          <w:szCs w:val="26"/>
        </w:rPr>
        <w:br/>
        <w:t>• CRUD: Create, Read, Update, and Delete.</w:t>
      </w:r>
      <w:r w:rsidRPr="008923DB">
        <w:rPr>
          <w:rFonts w:ascii="Times New Roman" w:hAnsi="Times New Roman" w:cs="Times New Roman"/>
          <w:sz w:val="26"/>
          <w:szCs w:val="26"/>
        </w:rPr>
        <w:br/>
        <w:t>• Admin: User with full system privileges.</w:t>
      </w:r>
    </w:p>
    <w:p w14:paraId="30116066" w14:textId="650FE638" w:rsidR="009E4C29" w:rsidRPr="008923DB" w:rsidRDefault="00BC1233" w:rsidP="008923DB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4"/>
          <w:szCs w:val="34"/>
        </w:rPr>
        <w:t>2. Overall Description</w:t>
      </w:r>
    </w:p>
    <w:p w14:paraId="2538CCBD" w14:textId="77777777" w:rsidR="00B90E1F" w:rsidRPr="008923DB" w:rsidRDefault="00BC123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2.1 Product Perspective</w:t>
      </w:r>
    </w:p>
    <w:p w14:paraId="6778BA17" w14:textId="222405B7" w:rsidR="00243CF7" w:rsidRPr="008923DB" w:rsidRDefault="00BC1233" w:rsidP="009E4C29">
      <w:pPr>
        <w:jc w:val="both"/>
        <w:rPr>
          <w:rFonts w:cstheme="majorHAnsi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SMS is a web-based platform designed for schools to replace manual attendance and fee processes. It will integrate</w:t>
      </w:r>
      <w:r w:rsidRPr="008923DB">
        <w:rPr>
          <w:rFonts w:cstheme="majorHAnsi"/>
          <w:sz w:val="26"/>
          <w:szCs w:val="26"/>
        </w:rPr>
        <w:t xml:space="preserve"> with existing school systems and provide a seamless experience for teachers, administrators, and parents.</w:t>
      </w:r>
    </w:p>
    <w:p w14:paraId="6C846536" w14:textId="77777777" w:rsidR="00B90E1F" w:rsidRPr="008923DB" w:rsidRDefault="00BC123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lastRenderedPageBreak/>
        <w:t>2.2 Product Features</w:t>
      </w:r>
    </w:p>
    <w:p w14:paraId="76D50111" w14:textId="77777777" w:rsidR="00835377" w:rsidRPr="008923DB" w:rsidRDefault="00835377" w:rsidP="00835377">
      <w:pPr>
        <w:rPr>
          <w:rFonts w:cstheme="majorHAnsi"/>
          <w:sz w:val="2"/>
          <w:szCs w:val="2"/>
        </w:rPr>
      </w:pPr>
    </w:p>
    <w:p w14:paraId="05FE554E" w14:textId="51BA2E31" w:rsidR="00243CF7" w:rsidRPr="008923DB" w:rsidRDefault="00BC1233" w:rsidP="008923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• Attendance tracking with real-time updates.</w:t>
      </w:r>
      <w:r w:rsidRPr="008923DB">
        <w:rPr>
          <w:rFonts w:ascii="Times New Roman" w:hAnsi="Times New Roman" w:cs="Times New Roman"/>
          <w:sz w:val="26"/>
          <w:szCs w:val="26"/>
        </w:rPr>
        <w:br/>
        <w:t>• Automated fee management and reminders.</w:t>
      </w:r>
      <w:r w:rsidRPr="008923DB">
        <w:rPr>
          <w:rFonts w:ascii="Times New Roman" w:hAnsi="Times New Roman" w:cs="Times New Roman"/>
          <w:sz w:val="26"/>
          <w:szCs w:val="26"/>
        </w:rPr>
        <w:br/>
        <w:t>• Secure role-based user authentication.</w:t>
      </w:r>
      <w:r w:rsidRPr="008923DB">
        <w:rPr>
          <w:rFonts w:ascii="Times New Roman" w:hAnsi="Times New Roman" w:cs="Times New Roman"/>
          <w:sz w:val="26"/>
          <w:szCs w:val="26"/>
        </w:rPr>
        <w:br/>
        <w:t>• Reporting tools with export options (PDF/Excel).</w:t>
      </w:r>
    </w:p>
    <w:p w14:paraId="5EFDC678" w14:textId="77777777" w:rsidR="00B90E1F" w:rsidRPr="008923DB" w:rsidRDefault="00BC123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2.3 User Characteristics</w:t>
      </w:r>
    </w:p>
    <w:p w14:paraId="0B700C67" w14:textId="77777777" w:rsidR="00835377" w:rsidRPr="008923DB" w:rsidRDefault="00835377" w:rsidP="00835377">
      <w:pPr>
        <w:rPr>
          <w:rFonts w:cstheme="majorHAnsi"/>
          <w:sz w:val="2"/>
          <w:szCs w:val="2"/>
        </w:rPr>
      </w:pPr>
    </w:p>
    <w:p w14:paraId="73CBBA8F" w14:textId="6E8ADCCF" w:rsidR="00EC4083" w:rsidRPr="008923DB" w:rsidRDefault="00BC1233" w:rsidP="008923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• Teachers: Moderate tech skills; need a simple interface for attendance marking.</w:t>
      </w:r>
      <w:r w:rsidRPr="008923DB">
        <w:rPr>
          <w:rFonts w:ascii="Times New Roman" w:hAnsi="Times New Roman" w:cs="Times New Roman"/>
          <w:sz w:val="26"/>
          <w:szCs w:val="26"/>
        </w:rPr>
        <w:br/>
        <w:t>• Staff: Basic familiarity with data entry for fee management.</w:t>
      </w:r>
      <w:r w:rsidRPr="008923DB">
        <w:rPr>
          <w:rFonts w:ascii="Times New Roman" w:hAnsi="Times New Roman" w:cs="Times New Roman"/>
          <w:sz w:val="26"/>
          <w:szCs w:val="26"/>
        </w:rPr>
        <w:br/>
        <w:t>• Administrators: Advanced skills for managing system configurations.</w:t>
      </w:r>
    </w:p>
    <w:p w14:paraId="342F218E" w14:textId="5330020E" w:rsidR="00B90E1F" w:rsidRPr="008923DB" w:rsidRDefault="00BC123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2.4 Constraints</w:t>
      </w:r>
    </w:p>
    <w:p w14:paraId="4C0EE8EB" w14:textId="77777777" w:rsidR="00835377" w:rsidRPr="008923DB" w:rsidRDefault="00835377" w:rsidP="00835377">
      <w:pPr>
        <w:rPr>
          <w:rFonts w:cstheme="majorHAnsi"/>
          <w:sz w:val="2"/>
          <w:szCs w:val="2"/>
        </w:rPr>
      </w:pPr>
    </w:p>
    <w:p w14:paraId="4B6417AA" w14:textId="6045F2F9" w:rsidR="008D2421" w:rsidRPr="008923DB" w:rsidRDefault="00BC1233" w:rsidP="008923DB">
      <w:pPr>
        <w:spacing w:line="360" w:lineRule="auto"/>
        <w:rPr>
          <w:rFonts w:cstheme="majorHAnsi"/>
          <w:sz w:val="26"/>
          <w:szCs w:val="26"/>
        </w:rPr>
      </w:pPr>
      <w:r w:rsidRPr="008923DB">
        <w:rPr>
          <w:rFonts w:cstheme="majorHAnsi"/>
          <w:sz w:val="26"/>
          <w:szCs w:val="26"/>
        </w:rPr>
        <w:t>• Internet connectivity required for real-time data synchronization.</w:t>
      </w:r>
      <w:r w:rsidRPr="008923DB">
        <w:rPr>
          <w:rFonts w:cstheme="majorHAnsi"/>
          <w:sz w:val="26"/>
          <w:szCs w:val="26"/>
        </w:rPr>
        <w:br/>
        <w:t>• Limited to web browsers during the initial release.</w:t>
      </w:r>
    </w:p>
    <w:p w14:paraId="6B9EA391" w14:textId="0FE12564" w:rsidR="00B90E1F" w:rsidRPr="008923DB" w:rsidRDefault="00BC123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2.5 Assumptions and Dependencies</w:t>
      </w:r>
    </w:p>
    <w:p w14:paraId="71AB0027" w14:textId="77777777" w:rsidR="00835377" w:rsidRPr="008923DB" w:rsidRDefault="00835377" w:rsidP="00835377">
      <w:pPr>
        <w:rPr>
          <w:rFonts w:cstheme="majorHAnsi"/>
          <w:sz w:val="2"/>
          <w:szCs w:val="2"/>
        </w:rPr>
      </w:pPr>
    </w:p>
    <w:p w14:paraId="4B046A18" w14:textId="69C0FA3B" w:rsidR="00467311" w:rsidRPr="008923DB" w:rsidRDefault="00BC1233" w:rsidP="007250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• Schools will provide accurate data for system initialization.</w:t>
      </w:r>
      <w:r w:rsidRPr="008923DB">
        <w:rPr>
          <w:rFonts w:ascii="Times New Roman" w:hAnsi="Times New Roman" w:cs="Times New Roman"/>
          <w:sz w:val="26"/>
          <w:szCs w:val="26"/>
        </w:rPr>
        <w:br/>
        <w:t>• Users will undergo brief training for system adoption.</w:t>
      </w:r>
    </w:p>
    <w:p w14:paraId="58E87AEF" w14:textId="4831D6DF" w:rsidR="00B90E1F" w:rsidRPr="008923DB" w:rsidRDefault="00BC1233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8923DB">
        <w:rPr>
          <w:rFonts w:ascii="Times New Roman" w:hAnsi="Times New Roman" w:cs="Times New Roman"/>
          <w:sz w:val="34"/>
          <w:szCs w:val="34"/>
        </w:rPr>
        <w:t>3. System Features</w:t>
      </w:r>
    </w:p>
    <w:p w14:paraId="26CDD34B" w14:textId="77777777" w:rsidR="00835377" w:rsidRPr="00E53A2A" w:rsidRDefault="00835377" w:rsidP="00835377">
      <w:pPr>
        <w:rPr>
          <w:rFonts w:ascii="Times New Roman" w:hAnsi="Times New Roman" w:cs="Times New Roman"/>
          <w:b/>
          <w:sz w:val="2"/>
          <w:szCs w:val="2"/>
        </w:rPr>
      </w:pPr>
    </w:p>
    <w:p w14:paraId="74C7EB42" w14:textId="60FAC13B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3.1 Attendance Tracking</w:t>
      </w:r>
    </w:p>
    <w:p w14:paraId="4BE83775" w14:textId="7FE51FA8" w:rsidR="00AB484C" w:rsidRPr="008923DB" w:rsidRDefault="00AB484C" w:rsidP="0072501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Daily attendance marking for classes.</w:t>
      </w:r>
    </w:p>
    <w:p w14:paraId="01D1F932" w14:textId="03C7D6AE" w:rsidR="00AB484C" w:rsidRPr="008923DB" w:rsidRDefault="00AB484C" w:rsidP="0072501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Generate class and school-level attendance summaries.</w:t>
      </w:r>
    </w:p>
    <w:p w14:paraId="133BFF3D" w14:textId="042A0C13" w:rsidR="00AB484C" w:rsidRPr="008923DB" w:rsidRDefault="00AB484C" w:rsidP="0072501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Notify parents of absenteeism automatically.</w:t>
      </w:r>
    </w:p>
    <w:p w14:paraId="345C71C7" w14:textId="501414ED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3.2 Fee Management</w:t>
      </w:r>
    </w:p>
    <w:p w14:paraId="318C8479" w14:textId="4E90AB90" w:rsidR="00AB484C" w:rsidRPr="008923DB" w:rsidRDefault="00AB484C" w:rsidP="007250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Record payments (full/partial) and outstanding balances.</w:t>
      </w:r>
    </w:p>
    <w:p w14:paraId="694A3FB4" w14:textId="6171566F" w:rsidR="00AB484C" w:rsidRPr="008923DB" w:rsidRDefault="00AB484C" w:rsidP="007250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Notify parents of overdue payments</w:t>
      </w:r>
      <w:r w:rsidR="00D03166"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14:paraId="7861F7C1" w14:textId="337496C4" w:rsidR="00243CF7" w:rsidRPr="008923DB" w:rsidRDefault="00AB484C" w:rsidP="007250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>Generate detailed financial reports.</w:t>
      </w:r>
    </w:p>
    <w:p w14:paraId="4F628EAA" w14:textId="3177DBB4" w:rsidR="00D03166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3.3 Reporting and Dashboards</w:t>
      </w:r>
    </w:p>
    <w:p w14:paraId="76164E2B" w14:textId="342C9181" w:rsidR="00AB484C" w:rsidRPr="008923DB" w:rsidRDefault="00AB484C" w:rsidP="0072501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Export data for specific timeframes.</w:t>
      </w:r>
    </w:p>
    <w:p w14:paraId="1EF54BC2" w14:textId="6CDE7056" w:rsidR="008D2421" w:rsidRPr="008923DB" w:rsidRDefault="00AB484C" w:rsidP="0072501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Provide charts for attendance trends and fee collections.</w:t>
      </w:r>
    </w:p>
    <w:p w14:paraId="3B57BA54" w14:textId="2DD215F6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3.4 User Authentication</w:t>
      </w:r>
    </w:p>
    <w:p w14:paraId="5C7DA452" w14:textId="313B0B86" w:rsidR="003F212A" w:rsidRPr="008923DB" w:rsidRDefault="00AB484C" w:rsidP="007250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Role-based access for teachers, staff, and administrators.</w:t>
      </w:r>
    </w:p>
    <w:p w14:paraId="23696E2C" w14:textId="21BD1A81" w:rsidR="00D03166" w:rsidRPr="008923DB" w:rsidRDefault="00AB484C" w:rsidP="007250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Secure login using encryption protocols.</w:t>
      </w:r>
    </w:p>
    <w:p w14:paraId="6EAE97DC" w14:textId="620E0F4F" w:rsidR="008D2421" w:rsidRPr="008923DB" w:rsidRDefault="008D2421" w:rsidP="008D2421">
      <w:pPr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7472F47" w14:textId="2190B36D" w:rsidR="00D03166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4. Functional Requirements</w:t>
      </w:r>
    </w:p>
    <w:p w14:paraId="0A82A3A7" w14:textId="5B15BBD3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4.1 Attendance Module</w:t>
      </w:r>
    </w:p>
    <w:p w14:paraId="058ADC7A" w14:textId="1D7DF087" w:rsidR="003F212A" w:rsidRPr="008923DB" w:rsidRDefault="00AB484C" w:rsidP="006C78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Teachers can mark attendance by class and date.</w:t>
      </w:r>
    </w:p>
    <w:p w14:paraId="10E58B87" w14:textId="19C655A2" w:rsidR="00C33F22" w:rsidRPr="008923DB" w:rsidRDefault="00AB484C" w:rsidP="00C33F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Administrators can view monthly and yearly attendance reports.</w:t>
      </w:r>
    </w:p>
    <w:p w14:paraId="53EE8524" w14:textId="3B38EC11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4.2 Fee Management Module</w:t>
      </w:r>
    </w:p>
    <w:p w14:paraId="03BCBE5E" w14:textId="1D05D6F2" w:rsidR="003F212A" w:rsidRPr="008923DB" w:rsidRDefault="00AB484C" w:rsidP="006C78D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Staff can record fee payments and update balances.</w:t>
      </w:r>
    </w:p>
    <w:p w14:paraId="5AD5BD7E" w14:textId="6DDC1346" w:rsidR="00D03166" w:rsidRPr="008923DB" w:rsidRDefault="00AB484C" w:rsidP="006C78D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The system sends automated reminders for unpaid fees.</w:t>
      </w:r>
    </w:p>
    <w:p w14:paraId="35476FF8" w14:textId="3101ED6E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4.3 Reporting</w:t>
      </w:r>
      <w:r w:rsidR="003F212A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 </w:t>
      </w: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Module</w:t>
      </w:r>
    </w:p>
    <w:p w14:paraId="408CEC45" w14:textId="7484E37E" w:rsidR="003F212A" w:rsidRPr="008923DB" w:rsidRDefault="00AB484C" w:rsidP="006C78D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Reports can be filtered by date, class, and student.</w:t>
      </w:r>
    </w:p>
    <w:p w14:paraId="25FD81DD" w14:textId="7B4522F2" w:rsidR="00D03166" w:rsidRPr="008923DB" w:rsidRDefault="00AB484C" w:rsidP="006C78D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Data export functionality is supported.</w:t>
      </w:r>
    </w:p>
    <w:p w14:paraId="103187DF" w14:textId="2918583A" w:rsidR="00AB484C" w:rsidRPr="008923DB" w:rsidRDefault="00AB484C" w:rsidP="00AB484C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4.4 User Authentication</w:t>
      </w:r>
    </w:p>
    <w:p w14:paraId="2C7F66B6" w14:textId="750E1755" w:rsidR="008923DB" w:rsidRDefault="00AB484C" w:rsidP="0080222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923DB">
        <w:rPr>
          <w:rFonts w:ascii="Times New Roman" w:hAnsi="Times New Roman" w:cs="Times New Roman"/>
          <w:bCs/>
          <w:color w:val="000000"/>
          <w:sz w:val="26"/>
          <w:szCs w:val="26"/>
        </w:rPr>
        <w:t>Secure login for all user roles with password encryption.</w:t>
      </w:r>
    </w:p>
    <w:p w14:paraId="3A43F4D4" w14:textId="77777777" w:rsidR="008923DB" w:rsidRPr="008923DB" w:rsidRDefault="008923DB" w:rsidP="008923DB">
      <w:pPr>
        <w:pStyle w:val="ListParagraph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49ECA54" w14:textId="1863173E" w:rsidR="00802228" w:rsidRPr="008923DB" w:rsidRDefault="00802228" w:rsidP="00802228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8923DB">
        <w:rPr>
          <w:rFonts w:ascii="Times New Roman" w:hAnsi="Times New Roman" w:cs="Times New Roman"/>
          <w:sz w:val="34"/>
          <w:szCs w:val="34"/>
        </w:rPr>
        <w:lastRenderedPageBreak/>
        <w:t>5. Use Case Scenarios</w:t>
      </w:r>
    </w:p>
    <w:p w14:paraId="2AC4AB65" w14:textId="77777777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color w:val="1F497D" w:themeColor="text2"/>
          <w:sz w:val="30"/>
          <w:szCs w:val="30"/>
        </w:rPr>
        <w:t>5.1 Use Case: Attendance Tracking</w:t>
      </w:r>
    </w:p>
    <w:p w14:paraId="37C4DEF9" w14:textId="77777777" w:rsidR="00EC4083" w:rsidRPr="000B3301" w:rsidRDefault="00EC4083" w:rsidP="00EC4083">
      <w:pPr>
        <w:rPr>
          <w:rFonts w:ascii="Times New Roman" w:hAnsi="Times New Roman" w:cs="Times New Roman"/>
          <w:sz w:val="2"/>
          <w:szCs w:val="2"/>
        </w:rPr>
      </w:pPr>
    </w:p>
    <w:p w14:paraId="55F001FB" w14:textId="77777777" w:rsidR="00802228" w:rsidRPr="008923DB" w:rsidRDefault="00802228" w:rsidP="00802228">
      <w:p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Actors: Teacher, Administrator</w:t>
      </w:r>
    </w:p>
    <w:p w14:paraId="7388CE2D" w14:textId="77777777" w:rsidR="00802228" w:rsidRPr="008923DB" w:rsidRDefault="00802228" w:rsidP="00802228">
      <w:p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Preconditions: Teacher is authenticated and has access to the assigned class.</w:t>
      </w:r>
    </w:p>
    <w:p w14:paraId="625A85F0" w14:textId="59233F31" w:rsidR="00802228" w:rsidRPr="008923DB" w:rsidRDefault="00802228" w:rsidP="00802228">
      <w:p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Post</w:t>
      </w:r>
      <w:r w:rsidR="00447601" w:rsidRPr="008923DB">
        <w:rPr>
          <w:rFonts w:ascii="Times New Roman" w:hAnsi="Times New Roman" w:cs="Times New Roman"/>
          <w:sz w:val="26"/>
          <w:szCs w:val="26"/>
        </w:rPr>
        <w:t xml:space="preserve"> </w:t>
      </w:r>
      <w:r w:rsidRPr="008923DB">
        <w:rPr>
          <w:rFonts w:ascii="Times New Roman" w:hAnsi="Times New Roman" w:cs="Times New Roman"/>
          <w:sz w:val="26"/>
          <w:szCs w:val="26"/>
        </w:rPr>
        <w:t>conditions: Attendance is recorded, and relevant stakeholders are notified.</w:t>
      </w:r>
    </w:p>
    <w:p w14:paraId="45D1301D" w14:textId="77777777" w:rsidR="00802228" w:rsidRPr="008923DB" w:rsidRDefault="00802228" w:rsidP="008022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Main Flow:</w:t>
      </w:r>
    </w:p>
    <w:p w14:paraId="052F9FE8" w14:textId="3023169E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Teacher logs into the system.</w:t>
      </w:r>
    </w:p>
    <w:p w14:paraId="0F1632D1" w14:textId="471C9BA7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Navigates to the "Attendance" module.</w:t>
      </w:r>
    </w:p>
    <w:p w14:paraId="61A843DB" w14:textId="46D9AC63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Selects the class and date.</w:t>
      </w:r>
    </w:p>
    <w:p w14:paraId="0F4010CA" w14:textId="637582AB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Marks each student's attendance status (Present, Absent, Late, Excused).</w:t>
      </w:r>
    </w:p>
    <w:p w14:paraId="27D0BBE6" w14:textId="750FD588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Submits the attendance record.</w:t>
      </w:r>
    </w:p>
    <w:p w14:paraId="0DC527F8" w14:textId="01EDB633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System saves the data and updates attendance summaries.</w:t>
      </w:r>
    </w:p>
    <w:p w14:paraId="5F9B1E86" w14:textId="75EBE78E" w:rsidR="00802228" w:rsidRPr="008923DB" w:rsidRDefault="00802228" w:rsidP="00BC12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System sends notifications to parents of absent students.</w:t>
      </w:r>
    </w:p>
    <w:p w14:paraId="408B2813" w14:textId="0ACCB8A2" w:rsidR="00243CF7" w:rsidRPr="008923DB" w:rsidRDefault="00802228" w:rsidP="008923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Administrator can view and generate attendance reports.</w:t>
      </w:r>
    </w:p>
    <w:p w14:paraId="0FC279F5" w14:textId="1A2AECDA" w:rsidR="00802228" w:rsidRPr="008923DB" w:rsidRDefault="00802228" w:rsidP="008D2421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5.2 Use Case: Fee Payment Processing</w:t>
      </w:r>
    </w:p>
    <w:p w14:paraId="7BCD150C" w14:textId="77777777" w:rsidR="008D2421" w:rsidRPr="00DE6492" w:rsidRDefault="008D2421" w:rsidP="008D2421">
      <w:pPr>
        <w:rPr>
          <w:rFonts w:ascii="Times New Roman" w:hAnsi="Times New Roman" w:cs="Times New Roman"/>
          <w:sz w:val="2"/>
          <w:szCs w:val="2"/>
        </w:rPr>
      </w:pPr>
    </w:p>
    <w:p w14:paraId="019441DE" w14:textId="77777777" w:rsidR="00802228" w:rsidRPr="008923DB" w:rsidRDefault="00802228" w:rsidP="00802228">
      <w:p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Actors: Accountant, Parent</w:t>
      </w:r>
    </w:p>
    <w:p w14:paraId="2FAF8B03" w14:textId="77777777" w:rsidR="00802228" w:rsidRPr="008923DB" w:rsidRDefault="00802228" w:rsidP="00802228">
      <w:p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Preconditions: Student's fee structure is defined; Parent has access to the payment portal.</w:t>
      </w:r>
    </w:p>
    <w:p w14:paraId="7C74AFC1" w14:textId="383C1D2F" w:rsidR="00802228" w:rsidRPr="008923DB" w:rsidRDefault="00802228" w:rsidP="00802228">
      <w:p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Post</w:t>
      </w:r>
      <w:r w:rsidR="00447601" w:rsidRPr="008923DB">
        <w:rPr>
          <w:rFonts w:ascii="Times New Roman" w:hAnsi="Times New Roman" w:cs="Times New Roman"/>
          <w:sz w:val="26"/>
          <w:szCs w:val="26"/>
        </w:rPr>
        <w:t xml:space="preserve"> </w:t>
      </w:r>
      <w:r w:rsidRPr="008923DB">
        <w:rPr>
          <w:rFonts w:ascii="Times New Roman" w:hAnsi="Times New Roman" w:cs="Times New Roman"/>
          <w:sz w:val="26"/>
          <w:szCs w:val="26"/>
        </w:rPr>
        <w:t>conditions: Payment is recorded, and receipt is generated.</w:t>
      </w:r>
    </w:p>
    <w:p w14:paraId="23877743" w14:textId="77777777" w:rsidR="00802228" w:rsidRPr="008923DB" w:rsidRDefault="00802228" w:rsidP="008022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Main Flow:</w:t>
      </w:r>
    </w:p>
    <w:p w14:paraId="1EF7160A" w14:textId="06FC4A26" w:rsidR="00802228" w:rsidRPr="008923DB" w:rsidRDefault="00802228" w:rsidP="00BC12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Parent logs into the system.</w:t>
      </w:r>
    </w:p>
    <w:p w14:paraId="0815492A" w14:textId="26799482" w:rsidR="00802228" w:rsidRPr="008923DB" w:rsidRDefault="00802228" w:rsidP="00BC12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Navigates to the "Fee Management" module.</w:t>
      </w:r>
    </w:p>
    <w:p w14:paraId="33A48755" w14:textId="7717B31E" w:rsidR="00802228" w:rsidRPr="008923DB" w:rsidRDefault="00802228" w:rsidP="00BC12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Views outstanding fees and due dates.</w:t>
      </w:r>
    </w:p>
    <w:p w14:paraId="49E88EC3" w14:textId="6867F99C" w:rsidR="00802228" w:rsidRPr="008923DB" w:rsidRDefault="00802228" w:rsidP="00BC12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Selects a payment method (Credit Card, Bank Transfer, etc.).</w:t>
      </w:r>
    </w:p>
    <w:p w14:paraId="79B9A23B" w14:textId="08263BDD" w:rsidR="00802228" w:rsidRPr="008923DB" w:rsidRDefault="00802228" w:rsidP="00DE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Enters payment details and confirms the transaction.</w:t>
      </w:r>
    </w:p>
    <w:p w14:paraId="6191B801" w14:textId="04366806" w:rsidR="00802228" w:rsidRPr="008923DB" w:rsidRDefault="00802228" w:rsidP="00DE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System processes the payment and updates the student's fee balance.</w:t>
      </w:r>
    </w:p>
    <w:p w14:paraId="2E4CE0E5" w14:textId="40036779" w:rsidR="00802228" w:rsidRPr="008923DB" w:rsidRDefault="00802228" w:rsidP="00DE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System generates and sends a payment receipt to the parent.</w:t>
      </w:r>
    </w:p>
    <w:p w14:paraId="3DF264BD" w14:textId="0CDF8E92" w:rsidR="00243CF7" w:rsidRPr="00DE6492" w:rsidRDefault="00802228" w:rsidP="00DE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923DB">
        <w:rPr>
          <w:rFonts w:ascii="Times New Roman" w:hAnsi="Times New Roman" w:cs="Times New Roman"/>
          <w:sz w:val="26"/>
          <w:szCs w:val="26"/>
        </w:rPr>
        <w:t>Accountant can view and generate financial reports</w:t>
      </w:r>
      <w:r w:rsidRPr="00DE6492">
        <w:rPr>
          <w:rFonts w:ascii="Times New Roman" w:hAnsi="Times New Roman" w:cs="Times New Roman"/>
          <w:sz w:val="28"/>
          <w:szCs w:val="28"/>
        </w:rPr>
        <w:t>.</w:t>
      </w:r>
    </w:p>
    <w:p w14:paraId="5CFEDDC1" w14:textId="1C63B22A" w:rsidR="008923DB" w:rsidRDefault="008923DB" w:rsidP="008923DB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lastRenderedPageBreak/>
        <w:t>5.2 Use Case</w:t>
      </w:r>
      <w:r w:rsidR="00520A09">
        <w:rPr>
          <w:rFonts w:ascii="Times New Roman" w:hAnsi="Times New Roman" w:cs="Times New Roman"/>
          <w:sz w:val="30"/>
          <w:szCs w:val="30"/>
        </w:rPr>
        <w:t xml:space="preserve"> Diagram</w:t>
      </w:r>
      <w:r w:rsidRPr="008923D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7FC9D006" w14:textId="77777777" w:rsidR="008923DB" w:rsidRPr="008923DB" w:rsidRDefault="008923DB" w:rsidP="008923DB"/>
    <w:p w14:paraId="2B42BF50" w14:textId="5DBE1A21" w:rsidR="008923DB" w:rsidRDefault="008923DB" w:rsidP="008923DB">
      <w:r>
        <w:rPr>
          <w:noProof/>
        </w:rPr>
        <w:drawing>
          <wp:inline distT="0" distB="0" distL="0" distR="0" wp14:anchorId="60FD4F82" wp14:editId="10AE8B72">
            <wp:extent cx="5486400" cy="4732020"/>
            <wp:effectExtent l="0" t="0" r="0" b="0"/>
            <wp:docPr id="2501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0950" name="Picture 2501809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C08" w14:textId="77777777" w:rsidR="008923DB" w:rsidRPr="008923DB" w:rsidRDefault="008923DB" w:rsidP="008923DB"/>
    <w:p w14:paraId="561D0705" w14:textId="4203C1E7" w:rsidR="00520A09" w:rsidRPr="00520A09" w:rsidRDefault="00520A09" w:rsidP="00520A0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0A09">
        <w:rPr>
          <w:rFonts w:ascii="Times New Roman" w:hAnsi="Times New Roman" w:cs="Times New Roman"/>
          <w:sz w:val="26"/>
          <w:szCs w:val="26"/>
        </w:rPr>
        <w:t xml:space="preserve">Here's a concise explanation of the </w:t>
      </w:r>
      <w:r w:rsidRPr="00520A09">
        <w:rPr>
          <w:rFonts w:ascii="Times New Roman" w:hAnsi="Times New Roman" w:cs="Times New Roman"/>
          <w:b/>
          <w:bCs/>
          <w:sz w:val="26"/>
          <w:szCs w:val="26"/>
        </w:rPr>
        <w:t>Use Case diagram</w:t>
      </w:r>
      <w:r w:rsidRPr="00520A09">
        <w:rPr>
          <w:rFonts w:ascii="Times New Roman" w:hAnsi="Times New Roman" w:cs="Times New Roman"/>
          <w:sz w:val="26"/>
          <w:szCs w:val="26"/>
        </w:rPr>
        <w:t>:</w:t>
      </w:r>
    </w:p>
    <w:p w14:paraId="4C773674" w14:textId="77777777" w:rsidR="008923DB" w:rsidRPr="008923DB" w:rsidRDefault="008923DB" w:rsidP="008923D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Key Actors:</w:t>
      </w:r>
    </w:p>
    <w:p w14:paraId="1470D231" w14:textId="77777777" w:rsidR="008923DB" w:rsidRPr="008923DB" w:rsidRDefault="008923DB" w:rsidP="008923DB">
      <w:pPr>
        <w:numPr>
          <w:ilvl w:val="0"/>
          <w:numId w:val="40"/>
        </w:numPr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Parent</w:t>
      </w:r>
      <w:r w:rsidRPr="008923DB">
        <w:rPr>
          <w:rFonts w:ascii="Times New Roman" w:hAnsi="Times New Roman" w:cs="Times New Roman"/>
          <w:sz w:val="26"/>
          <w:szCs w:val="26"/>
        </w:rPr>
        <w:t>: Handles payments and views student information.</w:t>
      </w:r>
    </w:p>
    <w:p w14:paraId="473C514E" w14:textId="77777777" w:rsidR="008923DB" w:rsidRPr="008923DB" w:rsidRDefault="008923DB" w:rsidP="008923DB">
      <w:pPr>
        <w:numPr>
          <w:ilvl w:val="0"/>
          <w:numId w:val="40"/>
        </w:numPr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Teacher</w:t>
      </w:r>
      <w:r w:rsidRPr="008923DB">
        <w:rPr>
          <w:rFonts w:ascii="Times New Roman" w:hAnsi="Times New Roman" w:cs="Times New Roman"/>
          <w:sz w:val="26"/>
          <w:szCs w:val="26"/>
        </w:rPr>
        <w:t>: Marks attendance and views class reports.</w:t>
      </w:r>
    </w:p>
    <w:p w14:paraId="7007FD51" w14:textId="77777777" w:rsidR="008923DB" w:rsidRPr="008923DB" w:rsidRDefault="008923DB" w:rsidP="008923DB">
      <w:pPr>
        <w:numPr>
          <w:ilvl w:val="0"/>
          <w:numId w:val="40"/>
        </w:numPr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Administrator</w:t>
      </w:r>
      <w:r w:rsidRPr="008923DB">
        <w:rPr>
          <w:rFonts w:ascii="Times New Roman" w:hAnsi="Times New Roman" w:cs="Times New Roman"/>
          <w:sz w:val="26"/>
          <w:szCs w:val="26"/>
        </w:rPr>
        <w:t>: Manages users, generates reports, and configures the system.</w:t>
      </w:r>
    </w:p>
    <w:p w14:paraId="4BB2C33D" w14:textId="3C98EFF7" w:rsidR="008923DB" w:rsidRPr="008923DB" w:rsidRDefault="008923DB" w:rsidP="008923DB">
      <w:pPr>
        <w:numPr>
          <w:ilvl w:val="0"/>
          <w:numId w:val="40"/>
        </w:numPr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Accountant</w:t>
      </w:r>
      <w:r w:rsidRPr="008923DB">
        <w:rPr>
          <w:rFonts w:ascii="Times New Roman" w:hAnsi="Times New Roman" w:cs="Times New Roman"/>
          <w:sz w:val="26"/>
          <w:szCs w:val="26"/>
        </w:rPr>
        <w:t>: Records payments and manages fee balances.</w:t>
      </w:r>
    </w:p>
    <w:p w14:paraId="22C36E28" w14:textId="77777777" w:rsidR="00520A09" w:rsidRDefault="00520A09" w:rsidP="008923D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F8E82F" w14:textId="2532A3D2" w:rsidR="008923DB" w:rsidRDefault="008923DB" w:rsidP="008923D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lastRenderedPageBreak/>
        <w:t>Key Use Cases:</w:t>
      </w:r>
    </w:p>
    <w:p w14:paraId="32077207" w14:textId="77777777" w:rsidR="008923DB" w:rsidRPr="008923DB" w:rsidRDefault="008923DB" w:rsidP="008923D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F01191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Mark Attendance</w:t>
      </w:r>
      <w:r w:rsidRPr="008923DB">
        <w:rPr>
          <w:rFonts w:ascii="Times New Roman" w:hAnsi="Times New Roman" w:cs="Times New Roman"/>
          <w:sz w:val="26"/>
          <w:szCs w:val="26"/>
        </w:rPr>
        <w:t>: Teachers can record daily attendance for their classes.</w:t>
      </w:r>
    </w:p>
    <w:p w14:paraId="7ADEADE1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View Attendance Reports</w:t>
      </w:r>
      <w:r w:rsidRPr="008923DB">
        <w:rPr>
          <w:rFonts w:ascii="Times New Roman" w:hAnsi="Times New Roman" w:cs="Times New Roman"/>
          <w:sz w:val="26"/>
          <w:szCs w:val="26"/>
        </w:rPr>
        <w:t>: Teachers and administrators can access attendance summaries.</w:t>
      </w:r>
    </w:p>
    <w:p w14:paraId="4BC19882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Pay Fees</w:t>
      </w:r>
      <w:r w:rsidRPr="008923DB">
        <w:rPr>
          <w:rFonts w:ascii="Times New Roman" w:hAnsi="Times New Roman" w:cs="Times New Roman"/>
          <w:sz w:val="26"/>
          <w:szCs w:val="26"/>
        </w:rPr>
        <w:t>: Parents can pay fees using online methods.</w:t>
      </w:r>
    </w:p>
    <w:p w14:paraId="5D049229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View Fee Status</w:t>
      </w:r>
      <w:r w:rsidRPr="008923DB">
        <w:rPr>
          <w:rFonts w:ascii="Times New Roman" w:hAnsi="Times New Roman" w:cs="Times New Roman"/>
          <w:sz w:val="26"/>
          <w:szCs w:val="26"/>
        </w:rPr>
        <w:t>: Parents can check outstanding balances.</w:t>
      </w:r>
    </w:p>
    <w:p w14:paraId="13680E0E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Send Notifications</w:t>
      </w:r>
      <w:r w:rsidRPr="008923DB">
        <w:rPr>
          <w:rFonts w:ascii="Times New Roman" w:hAnsi="Times New Roman" w:cs="Times New Roman"/>
          <w:sz w:val="26"/>
          <w:szCs w:val="26"/>
        </w:rPr>
        <w:t>: The system notifies parents about overdue payments and absenteeism.</w:t>
      </w:r>
    </w:p>
    <w:p w14:paraId="19EFFCCA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Generate Reports</w:t>
      </w:r>
      <w:r w:rsidRPr="008923DB">
        <w:rPr>
          <w:rFonts w:ascii="Times New Roman" w:hAnsi="Times New Roman" w:cs="Times New Roman"/>
          <w:sz w:val="26"/>
          <w:szCs w:val="26"/>
        </w:rPr>
        <w:t>: Administrators can generate attendance and fee collection reports.</w:t>
      </w:r>
    </w:p>
    <w:p w14:paraId="26C192B9" w14:textId="77777777" w:rsidR="008923DB" w:rsidRPr="008923DB" w:rsidRDefault="008923DB" w:rsidP="008923DB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Manage Users</w:t>
      </w:r>
      <w:r w:rsidRPr="008923DB">
        <w:rPr>
          <w:rFonts w:ascii="Times New Roman" w:hAnsi="Times New Roman" w:cs="Times New Roman"/>
          <w:sz w:val="26"/>
          <w:szCs w:val="26"/>
        </w:rPr>
        <w:t>: Administrators can create and manage users (e.g., teachers, parents).</w:t>
      </w:r>
    </w:p>
    <w:p w14:paraId="30269068" w14:textId="289F5626" w:rsidR="008923DB" w:rsidRPr="00E53A2A" w:rsidRDefault="008923DB" w:rsidP="00E53A2A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Receive Notifications</w:t>
      </w:r>
      <w:r w:rsidRPr="008923DB">
        <w:rPr>
          <w:rFonts w:ascii="Times New Roman" w:hAnsi="Times New Roman" w:cs="Times New Roman"/>
          <w:sz w:val="26"/>
          <w:szCs w:val="26"/>
        </w:rPr>
        <w:t>: Parents receive alerts for payments and attendance.</w:t>
      </w:r>
    </w:p>
    <w:p w14:paraId="367CAD05" w14:textId="6BF9778E" w:rsidR="00802228" w:rsidRPr="008923DB" w:rsidRDefault="00802228" w:rsidP="00802228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8923DB">
        <w:rPr>
          <w:rFonts w:ascii="Times New Roman" w:hAnsi="Times New Roman" w:cs="Times New Roman"/>
          <w:sz w:val="34"/>
          <w:szCs w:val="34"/>
        </w:rPr>
        <w:t>6. Non-Functional Requirements</w:t>
      </w:r>
    </w:p>
    <w:p w14:paraId="590BB314" w14:textId="68F6AF61" w:rsidR="00802228" w:rsidRDefault="00802228" w:rsidP="008D2421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6.1 Performance Requirements</w:t>
      </w:r>
    </w:p>
    <w:p w14:paraId="5F683806" w14:textId="77777777" w:rsidR="008923DB" w:rsidRPr="008923DB" w:rsidRDefault="008923DB" w:rsidP="008923DB">
      <w:pPr>
        <w:rPr>
          <w:sz w:val="2"/>
          <w:szCs w:val="2"/>
        </w:rPr>
      </w:pPr>
    </w:p>
    <w:p w14:paraId="596F53F4" w14:textId="77777777" w:rsidR="00802228" w:rsidRPr="008923DB" w:rsidRDefault="00802228" w:rsidP="00DE649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support up to 1,000 concurrent users without performance degradation.</w:t>
      </w:r>
    </w:p>
    <w:p w14:paraId="1EF49E4B" w14:textId="77777777" w:rsidR="00802228" w:rsidRPr="008923DB" w:rsidRDefault="00802228" w:rsidP="00DE649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Attendance data entry should be processed within 2 seconds.</w:t>
      </w:r>
    </w:p>
    <w:p w14:paraId="2969773E" w14:textId="77777777" w:rsidR="00802228" w:rsidRPr="008923DB" w:rsidRDefault="00802228" w:rsidP="00DE649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Fee transaction processing should be completed within 5 seconds.</w:t>
      </w:r>
    </w:p>
    <w:p w14:paraId="10347655" w14:textId="156C4937" w:rsidR="00802228" w:rsidRPr="008923DB" w:rsidRDefault="00802228" w:rsidP="00DE649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Reports should be generated within 5 seconds for standard queries.</w:t>
      </w:r>
    </w:p>
    <w:p w14:paraId="62F6BDAC" w14:textId="77777777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6.2 Usability Requirements</w:t>
      </w:r>
    </w:p>
    <w:p w14:paraId="6498BAE4" w14:textId="77777777" w:rsidR="00802228" w:rsidRPr="008923DB" w:rsidRDefault="00802228" w:rsidP="00802228">
      <w:pPr>
        <w:rPr>
          <w:rFonts w:ascii="Times New Roman" w:hAnsi="Times New Roman" w:cs="Times New Roman"/>
          <w:sz w:val="2"/>
          <w:szCs w:val="2"/>
        </w:rPr>
      </w:pPr>
    </w:p>
    <w:p w14:paraId="2ED76D37" w14:textId="77777777" w:rsidR="00802228" w:rsidRPr="008923DB" w:rsidRDefault="00802228" w:rsidP="00DE64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user interface shall be intuitive and consistent across all modules.</w:t>
      </w:r>
    </w:p>
    <w:p w14:paraId="1985A8E1" w14:textId="77777777" w:rsidR="00802228" w:rsidRPr="008923DB" w:rsidRDefault="00802228" w:rsidP="00DE64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provide tooltips and help documentation for user assistance.</w:t>
      </w:r>
    </w:p>
    <w:p w14:paraId="5FABB0F1" w14:textId="3DFE3FB3" w:rsidR="008923DB" w:rsidRPr="00E53A2A" w:rsidRDefault="00802228" w:rsidP="00E53A2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Users shall be able to perform primary tasks (e.g., marking attendance, processing payments) within three clicks from the dashboard.</w:t>
      </w:r>
    </w:p>
    <w:p w14:paraId="70DD9358" w14:textId="77777777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6.3 Reliability Requirements</w:t>
      </w:r>
    </w:p>
    <w:p w14:paraId="7DE2F82E" w14:textId="77777777" w:rsidR="00802228" w:rsidRPr="000B3301" w:rsidRDefault="00802228" w:rsidP="00802228">
      <w:pPr>
        <w:rPr>
          <w:rFonts w:ascii="Times New Roman" w:hAnsi="Times New Roman" w:cs="Times New Roman"/>
          <w:sz w:val="2"/>
          <w:szCs w:val="2"/>
        </w:rPr>
      </w:pPr>
    </w:p>
    <w:p w14:paraId="7F6A8A34" w14:textId="77777777" w:rsidR="00802228" w:rsidRPr="008923DB" w:rsidRDefault="00802228" w:rsidP="00DE649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have an uptime of 99.9% during school hours (8 AM to 4 PM, Monday to Friday).</w:t>
      </w:r>
    </w:p>
    <w:p w14:paraId="3544FB2E" w14:textId="77777777" w:rsidR="00802228" w:rsidRPr="008923DB" w:rsidRDefault="00802228" w:rsidP="00DE649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Data backups shall be performed daily to prevent data loss.</w:t>
      </w:r>
    </w:p>
    <w:p w14:paraId="188161AF" w14:textId="2127B8EC" w:rsidR="00243CF7" w:rsidRPr="008923DB" w:rsidRDefault="00802228" w:rsidP="00DE649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provide mechanisms for error detection and recovery.</w:t>
      </w:r>
    </w:p>
    <w:p w14:paraId="649E1008" w14:textId="77777777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lastRenderedPageBreak/>
        <w:t>6.4 Security Requirements</w:t>
      </w:r>
    </w:p>
    <w:p w14:paraId="2425FE2A" w14:textId="77777777" w:rsidR="00802228" w:rsidRPr="000B3301" w:rsidRDefault="00802228" w:rsidP="00802228">
      <w:pPr>
        <w:rPr>
          <w:rFonts w:ascii="Times New Roman" w:hAnsi="Times New Roman" w:cs="Times New Roman"/>
          <w:sz w:val="2"/>
          <w:szCs w:val="2"/>
        </w:rPr>
      </w:pPr>
    </w:p>
    <w:p w14:paraId="1ED9ED15" w14:textId="77777777" w:rsidR="00802228" w:rsidRPr="008923DB" w:rsidRDefault="00802228" w:rsidP="00BC12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All user data shall be encrypted in transit and at rest using industry-standard encryption protocols.</w:t>
      </w:r>
    </w:p>
    <w:p w14:paraId="296900DE" w14:textId="77777777" w:rsidR="00802228" w:rsidRPr="008923DB" w:rsidRDefault="00802228" w:rsidP="00DE649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enforce strong password policies and support multi-factor authentication.</w:t>
      </w:r>
    </w:p>
    <w:p w14:paraId="3C530E01" w14:textId="77777777" w:rsidR="00802228" w:rsidRPr="008923DB" w:rsidRDefault="00802228" w:rsidP="00DE649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Access to sensitive data shall be restricted based on user roles and permissions.</w:t>
      </w:r>
    </w:p>
    <w:p w14:paraId="45C2821F" w14:textId="684ACBD3" w:rsidR="009F00FC" w:rsidRPr="009F00FC" w:rsidRDefault="00802228" w:rsidP="009F00F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log all user activities for audit purposes.</w:t>
      </w:r>
    </w:p>
    <w:p w14:paraId="7C59C612" w14:textId="6094446F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6.5 Maintainability Requirements</w:t>
      </w:r>
    </w:p>
    <w:p w14:paraId="2D6AE1A8" w14:textId="77777777" w:rsidR="00802228" w:rsidRPr="000B3301" w:rsidRDefault="00802228" w:rsidP="00802228">
      <w:pPr>
        <w:rPr>
          <w:rFonts w:ascii="Times New Roman" w:hAnsi="Times New Roman" w:cs="Times New Roman"/>
          <w:sz w:val="2"/>
          <w:szCs w:val="2"/>
        </w:rPr>
      </w:pPr>
    </w:p>
    <w:p w14:paraId="1B108F6F" w14:textId="77777777" w:rsidR="00802228" w:rsidRPr="008923DB" w:rsidRDefault="00802228" w:rsidP="0072501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be modular to facilitate easy updates and maintenance.</w:t>
      </w:r>
    </w:p>
    <w:p w14:paraId="655B6891" w14:textId="77777777" w:rsidR="00802228" w:rsidRPr="008923DB" w:rsidRDefault="00802228" w:rsidP="0072501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Code documentation shall be provided to support future development.</w:t>
      </w:r>
    </w:p>
    <w:p w14:paraId="68E37600" w14:textId="1D66C378" w:rsidR="009F00FC" w:rsidRPr="009F00FC" w:rsidRDefault="00802228" w:rsidP="009F00F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support configuration changes without requiring downtime.</w:t>
      </w:r>
    </w:p>
    <w:p w14:paraId="45D27079" w14:textId="77777777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6.6 Portability Requirements</w:t>
      </w:r>
    </w:p>
    <w:p w14:paraId="6ADC30CB" w14:textId="77777777" w:rsidR="00802228" w:rsidRPr="000B3301" w:rsidRDefault="00802228" w:rsidP="00802228">
      <w:pPr>
        <w:rPr>
          <w:rFonts w:ascii="Times New Roman" w:hAnsi="Times New Roman" w:cs="Times New Roman"/>
          <w:sz w:val="2"/>
          <w:szCs w:val="2"/>
        </w:rPr>
      </w:pPr>
    </w:p>
    <w:p w14:paraId="3531A5A7" w14:textId="77777777" w:rsidR="00802228" w:rsidRPr="008923DB" w:rsidRDefault="00802228" w:rsidP="007250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be accessible via major web browsers (Chrome, Firefox, Safari, Edge).</w:t>
      </w:r>
    </w:p>
    <w:p w14:paraId="6172723F" w14:textId="4E790871" w:rsidR="00EC4083" w:rsidRPr="008923DB" w:rsidRDefault="00802228" w:rsidP="007250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be responsive and usable on various devices, including desktops, tablets, and smartphones.</w:t>
      </w:r>
    </w:p>
    <w:p w14:paraId="1C502104" w14:textId="135C92A5" w:rsidR="00802228" w:rsidRPr="00C33F22" w:rsidRDefault="00802228" w:rsidP="00802228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C33F22">
        <w:rPr>
          <w:rFonts w:ascii="Times New Roman" w:hAnsi="Times New Roman" w:cs="Times New Roman"/>
          <w:sz w:val="36"/>
          <w:szCs w:val="36"/>
        </w:rPr>
        <w:lastRenderedPageBreak/>
        <w:t>7. System Design and Architecture</w:t>
      </w:r>
    </w:p>
    <w:p w14:paraId="490F45F5" w14:textId="77777777" w:rsidR="00802228" w:rsidRPr="00C33F22" w:rsidRDefault="00802228" w:rsidP="00802228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33F22">
        <w:rPr>
          <w:rFonts w:ascii="Times New Roman" w:hAnsi="Times New Roman" w:cs="Times New Roman"/>
          <w:sz w:val="32"/>
          <w:szCs w:val="32"/>
        </w:rPr>
        <w:t>7.1 System Architecture Diagram</w:t>
      </w:r>
    </w:p>
    <w:p w14:paraId="54BFEC7F" w14:textId="7469F5FF" w:rsidR="008923DB" w:rsidRPr="000B3301" w:rsidRDefault="00F346C7" w:rsidP="00802228">
      <w:pPr>
        <w:rPr>
          <w:rFonts w:ascii="Times New Roman" w:hAnsi="Times New Roman" w:cs="Times New Roman"/>
          <w:sz w:val="32"/>
          <w:szCs w:val="32"/>
        </w:rPr>
      </w:pPr>
      <w:r w:rsidRPr="000B33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60AEB9" wp14:editId="782667D3">
            <wp:extent cx="5838825" cy="3154680"/>
            <wp:effectExtent l="0" t="0" r="9525" b="7620"/>
            <wp:docPr id="67133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7687" name="Picture 6713376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458" cy="31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6288" w14:textId="7F462B9C" w:rsidR="00802228" w:rsidRPr="000B3301" w:rsidRDefault="00802228" w:rsidP="008022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3301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1D990281" w14:textId="77777777" w:rsidR="00802228" w:rsidRPr="008923DB" w:rsidRDefault="00802228" w:rsidP="0072501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Client Layer: Users access the system through web browsers on various devices.</w:t>
      </w:r>
    </w:p>
    <w:p w14:paraId="1201D586" w14:textId="77777777" w:rsidR="00802228" w:rsidRPr="008923DB" w:rsidRDefault="00802228" w:rsidP="0072501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Frontend Layer: Developed using React.js, it handles the presentation logic and user interactions.</w:t>
      </w:r>
    </w:p>
    <w:p w14:paraId="6B69342B" w14:textId="77777777" w:rsidR="00802228" w:rsidRPr="008923DB" w:rsidRDefault="00802228" w:rsidP="0072501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Backend Layer: Implemented with Django or Node.js, it manages business logic, processes requests, and interacts with the database.</w:t>
      </w:r>
    </w:p>
    <w:p w14:paraId="3E034231" w14:textId="77777777" w:rsidR="00802228" w:rsidRPr="008923DB" w:rsidRDefault="00802228" w:rsidP="0072501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Database: MySQL or PostgreSQL stores all persistent data, including user information, attendance records, and financial transactions.</w:t>
      </w:r>
    </w:p>
    <w:p w14:paraId="1E0F3349" w14:textId="77777777" w:rsidR="00802228" w:rsidRPr="008923DB" w:rsidRDefault="00802228" w:rsidP="0072501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Notification Service: Handles sending emails and SMS notifications to parents and staff.</w:t>
      </w:r>
    </w:p>
    <w:p w14:paraId="09916C97" w14:textId="012F281D" w:rsidR="008923DB" w:rsidRPr="008923DB" w:rsidRDefault="00802228" w:rsidP="008923D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Payment Gateway: Integrates with external payment processors to handle fee transactions securely.</w:t>
      </w:r>
    </w:p>
    <w:p w14:paraId="5660157C" w14:textId="5D389CA8" w:rsidR="00802228" w:rsidRPr="000B3301" w:rsidRDefault="00802228" w:rsidP="00802228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B3301">
        <w:rPr>
          <w:rFonts w:ascii="Times New Roman" w:hAnsi="Times New Roman" w:cs="Times New Roman"/>
          <w:sz w:val="40"/>
          <w:szCs w:val="40"/>
        </w:rPr>
        <w:lastRenderedPageBreak/>
        <w:t>8. Workflow Diagrams and Models</w:t>
      </w:r>
    </w:p>
    <w:p w14:paraId="3F252A7C" w14:textId="77777777" w:rsidR="00802228" w:rsidRPr="000B3301" w:rsidRDefault="00802228" w:rsidP="00802228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0B3301">
        <w:rPr>
          <w:rFonts w:ascii="Times New Roman" w:hAnsi="Times New Roman" w:cs="Times New Roman"/>
          <w:sz w:val="36"/>
          <w:szCs w:val="36"/>
        </w:rPr>
        <w:t>8.1 Attendance Workflow Diagram</w:t>
      </w:r>
    </w:p>
    <w:p w14:paraId="74F99C3C" w14:textId="77777777" w:rsidR="0072501F" w:rsidRDefault="00802228" w:rsidP="008022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3301">
        <w:rPr>
          <w:rFonts w:ascii="Times New Roman" w:hAnsi="Times New Roman" w:cs="Times New Roman"/>
          <w:sz w:val="32"/>
          <w:szCs w:val="32"/>
        </w:rPr>
        <w:br/>
      </w:r>
      <w:r w:rsidR="00EC4083" w:rsidRPr="000B33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13EB7A" wp14:editId="1507CC88">
            <wp:extent cx="5353050" cy="4657725"/>
            <wp:effectExtent l="0" t="0" r="0" b="9525"/>
            <wp:docPr id="407166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6429" name="Picture 4071664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9C06" w14:textId="77777777" w:rsidR="0072501F" w:rsidRDefault="0072501F" w:rsidP="008022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A7449" w14:textId="26EBA535" w:rsidR="00802228" w:rsidRPr="000B3301" w:rsidRDefault="00802228" w:rsidP="00802228">
      <w:pPr>
        <w:rPr>
          <w:rFonts w:ascii="Times New Roman" w:hAnsi="Times New Roman" w:cs="Times New Roman"/>
          <w:sz w:val="32"/>
          <w:szCs w:val="32"/>
        </w:rPr>
      </w:pPr>
      <w:r w:rsidRPr="000B3301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553C1B04" w14:textId="77777777" w:rsidR="00802228" w:rsidRPr="00DE6492" w:rsidRDefault="00802228" w:rsidP="007250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The teacher logs into the system and selects the relevant class and date.</w:t>
      </w:r>
    </w:p>
    <w:p w14:paraId="7DE54416" w14:textId="77777777" w:rsidR="00802228" w:rsidRPr="00DE6492" w:rsidRDefault="00802228" w:rsidP="007250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Marks each student's attendance status.</w:t>
      </w:r>
    </w:p>
    <w:p w14:paraId="5F7205D0" w14:textId="77777777" w:rsidR="00802228" w:rsidRPr="00DE6492" w:rsidRDefault="00802228" w:rsidP="007250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Once all students are marked, the teacher submits the attendance.</w:t>
      </w:r>
    </w:p>
    <w:p w14:paraId="3455E64A" w14:textId="77777777" w:rsidR="00802228" w:rsidRPr="00DE6492" w:rsidRDefault="00802228" w:rsidP="007250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The system saves the data, sends notifications to parents of absent students, and updates attendance reports.</w:t>
      </w:r>
    </w:p>
    <w:p w14:paraId="5E7063AC" w14:textId="77777777" w:rsidR="00802228" w:rsidRPr="002D4410" w:rsidRDefault="00802228" w:rsidP="00802228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2D4410">
        <w:rPr>
          <w:rFonts w:ascii="Times New Roman" w:hAnsi="Times New Roman" w:cs="Times New Roman"/>
          <w:sz w:val="32"/>
          <w:szCs w:val="32"/>
        </w:rPr>
        <w:lastRenderedPageBreak/>
        <w:t>8.2 Fee Management Workflow Diagram</w:t>
      </w:r>
    </w:p>
    <w:p w14:paraId="18AC9F91" w14:textId="4667F875" w:rsidR="00802228" w:rsidRDefault="00802228" w:rsidP="00802228">
      <w:pPr>
        <w:rPr>
          <w:rFonts w:ascii="Times New Roman" w:hAnsi="Times New Roman" w:cs="Times New Roman"/>
          <w:sz w:val="32"/>
          <w:szCs w:val="32"/>
        </w:rPr>
      </w:pPr>
      <w:r w:rsidRPr="000B3301">
        <w:rPr>
          <w:rFonts w:ascii="Times New Roman" w:hAnsi="Times New Roman" w:cs="Times New Roman"/>
          <w:sz w:val="32"/>
          <w:szCs w:val="32"/>
        </w:rPr>
        <w:br/>
      </w:r>
      <w:r w:rsidR="00EC4083" w:rsidRPr="000B33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B38D87" wp14:editId="6B7E8A3F">
            <wp:extent cx="5486400" cy="4410075"/>
            <wp:effectExtent l="0" t="0" r="0" b="9525"/>
            <wp:docPr id="856381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1116" name="Picture 856381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745C" w14:textId="77777777" w:rsidR="0072501F" w:rsidRPr="000B3301" w:rsidRDefault="0072501F" w:rsidP="00802228">
      <w:pPr>
        <w:rPr>
          <w:rFonts w:ascii="Times New Roman" w:hAnsi="Times New Roman" w:cs="Times New Roman"/>
          <w:sz w:val="32"/>
          <w:szCs w:val="32"/>
        </w:rPr>
      </w:pPr>
    </w:p>
    <w:p w14:paraId="31724E99" w14:textId="77777777" w:rsidR="00802228" w:rsidRPr="000B3301" w:rsidRDefault="00802228" w:rsidP="008022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3301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093E2405" w14:textId="77777777" w:rsidR="00802228" w:rsidRPr="00DE6492" w:rsidRDefault="00802228" w:rsidP="007250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The parent logs into the system and views outstanding fees.</w:t>
      </w:r>
    </w:p>
    <w:p w14:paraId="2FF87E87" w14:textId="77777777" w:rsidR="00802228" w:rsidRPr="00DE6492" w:rsidRDefault="00802228" w:rsidP="007250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Selects a preferred payment method and enters the necessary details.</w:t>
      </w:r>
    </w:p>
    <w:p w14:paraId="6B1AC90C" w14:textId="77777777" w:rsidR="00802228" w:rsidRPr="00DE6492" w:rsidRDefault="00802228" w:rsidP="007250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Confirms the payment, after which the system processes the transaction.</w:t>
      </w:r>
    </w:p>
    <w:p w14:paraId="5FE8A71A" w14:textId="2F0F9D60" w:rsidR="00FF0BFC" w:rsidRPr="00DE6492" w:rsidRDefault="00802228" w:rsidP="007250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492">
        <w:rPr>
          <w:rFonts w:ascii="Times New Roman" w:hAnsi="Times New Roman" w:cs="Times New Roman"/>
          <w:sz w:val="28"/>
          <w:szCs w:val="28"/>
        </w:rPr>
        <w:t>The system updates the student's fee balance, sends a payment receipt to the parent, and updates financial reports.</w:t>
      </w:r>
    </w:p>
    <w:p w14:paraId="3F879BE0" w14:textId="76C867CD" w:rsidR="008923DB" w:rsidRPr="00FF13A5" w:rsidRDefault="00FF13A5" w:rsidP="008923DB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lastRenderedPageBreak/>
        <w:t xml:space="preserve"> </w:t>
      </w:r>
      <w:r w:rsidRPr="00FF13A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8.3 ER-Model (Entity Relational Model)</w:t>
      </w:r>
      <w:bookmarkStart w:id="1" w:name="_GoBack"/>
      <w:bookmarkEnd w:id="1"/>
      <w:r w:rsidR="008923DB" w:rsidRPr="00FF13A5">
        <w:rPr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73547A29" wp14:editId="20A44EC1">
            <wp:extent cx="5333365" cy="4629150"/>
            <wp:effectExtent l="0" t="0" r="635" b="0"/>
            <wp:docPr id="276053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3638" name="Picture 2760536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344" cy="46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93C" w14:textId="77777777" w:rsidR="008923DB" w:rsidRPr="008923DB" w:rsidRDefault="008923DB" w:rsidP="008923DB"/>
    <w:p w14:paraId="4EEEE13D" w14:textId="77777777" w:rsidR="008923DB" w:rsidRPr="008923DB" w:rsidRDefault="008923DB" w:rsidP="008923DB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923DB">
        <w:rPr>
          <w:rFonts w:ascii="Times New Roman" w:hAnsi="Times New Roman" w:cs="Times New Roman"/>
          <w:b/>
          <w:bCs/>
          <w:sz w:val="30"/>
          <w:szCs w:val="30"/>
        </w:rPr>
        <w:t>Here's a concise explanation of the ER diagram:</w:t>
      </w:r>
    </w:p>
    <w:p w14:paraId="3D43C8F0" w14:textId="77777777" w:rsidR="008923DB" w:rsidRPr="008923DB" w:rsidRDefault="008923DB" w:rsidP="008923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User</w:t>
      </w:r>
      <w:r w:rsidRPr="008923DB">
        <w:rPr>
          <w:rFonts w:ascii="Times New Roman" w:hAnsi="Times New Roman" w:cs="Times New Roman"/>
          <w:sz w:val="26"/>
          <w:szCs w:val="26"/>
        </w:rPr>
        <w:t>: Represents parents, teachers, or administrators. A user can be a parent of one or more students.</w:t>
      </w:r>
    </w:p>
    <w:p w14:paraId="6C80689D" w14:textId="77777777" w:rsidR="008923DB" w:rsidRPr="008923DB" w:rsidRDefault="008923DB" w:rsidP="008923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Student</w:t>
      </w:r>
      <w:r w:rsidRPr="008923DB">
        <w:rPr>
          <w:rFonts w:ascii="Times New Roman" w:hAnsi="Times New Roman" w:cs="Times New Roman"/>
          <w:sz w:val="26"/>
          <w:szCs w:val="26"/>
        </w:rPr>
        <w:t>: Represents students. Each student has multiple attendance records and fee entries.</w:t>
      </w:r>
    </w:p>
    <w:p w14:paraId="153A4F8A" w14:textId="77777777" w:rsidR="008923DB" w:rsidRPr="008923DB" w:rsidRDefault="008923DB" w:rsidP="008923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Attendance</w:t>
      </w:r>
      <w:r w:rsidRPr="008923DB">
        <w:rPr>
          <w:rFonts w:ascii="Times New Roman" w:hAnsi="Times New Roman" w:cs="Times New Roman"/>
          <w:sz w:val="26"/>
          <w:szCs w:val="26"/>
        </w:rPr>
        <w:t>: Tracks daily student attendance (e.g., Present, Absent).</w:t>
      </w:r>
    </w:p>
    <w:p w14:paraId="790A2863" w14:textId="77777777" w:rsidR="008923DB" w:rsidRPr="008923DB" w:rsidRDefault="008923DB" w:rsidP="008923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Fee</w:t>
      </w:r>
      <w:r w:rsidRPr="008923DB">
        <w:rPr>
          <w:rFonts w:ascii="Times New Roman" w:hAnsi="Times New Roman" w:cs="Times New Roman"/>
          <w:sz w:val="26"/>
          <w:szCs w:val="26"/>
        </w:rPr>
        <w:t>: Manages fee details for students, including amount, due date, and status.</w:t>
      </w:r>
    </w:p>
    <w:p w14:paraId="15BC5434" w14:textId="77777777" w:rsidR="008923DB" w:rsidRPr="008923DB" w:rsidRDefault="008923DB" w:rsidP="008923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Payment</w:t>
      </w:r>
      <w:r w:rsidRPr="008923DB">
        <w:rPr>
          <w:rFonts w:ascii="Times New Roman" w:hAnsi="Times New Roman" w:cs="Times New Roman"/>
          <w:sz w:val="26"/>
          <w:szCs w:val="26"/>
        </w:rPr>
        <w:t>: Tracks payments made toward fees (e.g., partial or full payments).</w:t>
      </w:r>
    </w:p>
    <w:p w14:paraId="74F71AA4" w14:textId="77777777" w:rsidR="008923DB" w:rsidRPr="008923DB" w:rsidRDefault="008923DB" w:rsidP="008923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>Notification</w:t>
      </w:r>
      <w:r w:rsidRPr="008923DB">
        <w:rPr>
          <w:rFonts w:ascii="Times New Roman" w:hAnsi="Times New Roman" w:cs="Times New Roman"/>
          <w:sz w:val="26"/>
          <w:szCs w:val="26"/>
        </w:rPr>
        <w:t>: Handles alerts (e.g., fee reminders, attendance updates) sent to users.</w:t>
      </w:r>
    </w:p>
    <w:p w14:paraId="46C5F7EB" w14:textId="77777777" w:rsidR="008923DB" w:rsidRPr="008923DB" w:rsidRDefault="008923DB" w:rsidP="008923DB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lastRenderedPageBreak/>
        <w:t>Key Relationships:</w:t>
      </w:r>
    </w:p>
    <w:p w14:paraId="33C4D368" w14:textId="77777777" w:rsidR="008923DB" w:rsidRPr="008923DB" w:rsidRDefault="008923DB" w:rsidP="008923DB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 xml:space="preserve">A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User</w:t>
      </w:r>
      <w:r w:rsidRPr="008923DB">
        <w:rPr>
          <w:rFonts w:ascii="Times New Roman" w:hAnsi="Times New Roman" w:cs="Times New Roman"/>
          <w:sz w:val="26"/>
          <w:szCs w:val="26"/>
        </w:rPr>
        <w:t xml:space="preserve"> is a "Parent of" one or more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Students</w:t>
      </w:r>
      <w:r w:rsidRPr="008923DB">
        <w:rPr>
          <w:rFonts w:ascii="Times New Roman" w:hAnsi="Times New Roman" w:cs="Times New Roman"/>
          <w:sz w:val="26"/>
          <w:szCs w:val="26"/>
        </w:rPr>
        <w:t>.</w:t>
      </w:r>
    </w:p>
    <w:p w14:paraId="20EEF8E0" w14:textId="77777777" w:rsidR="008923DB" w:rsidRPr="008923DB" w:rsidRDefault="008923DB" w:rsidP="008923DB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 xml:space="preserve">A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Student</w:t>
      </w:r>
      <w:r w:rsidRPr="008923DB">
        <w:rPr>
          <w:rFonts w:ascii="Times New Roman" w:hAnsi="Times New Roman" w:cs="Times New Roman"/>
          <w:sz w:val="26"/>
          <w:szCs w:val="26"/>
        </w:rPr>
        <w:t xml:space="preserve"> "Has" multiple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Attendance</w:t>
      </w:r>
      <w:r w:rsidRPr="008923DB">
        <w:rPr>
          <w:rFonts w:ascii="Times New Roman" w:hAnsi="Times New Roman" w:cs="Times New Roman"/>
          <w:sz w:val="26"/>
          <w:szCs w:val="26"/>
        </w:rPr>
        <w:t xml:space="preserve"> and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Fee</w:t>
      </w:r>
      <w:r w:rsidRPr="008923DB">
        <w:rPr>
          <w:rFonts w:ascii="Times New Roman" w:hAnsi="Times New Roman" w:cs="Times New Roman"/>
          <w:sz w:val="26"/>
          <w:szCs w:val="26"/>
        </w:rPr>
        <w:t xml:space="preserve"> records.</w:t>
      </w:r>
    </w:p>
    <w:p w14:paraId="0ACE76C8" w14:textId="77777777" w:rsidR="008923DB" w:rsidRPr="008923DB" w:rsidRDefault="008923DB" w:rsidP="008923DB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 xml:space="preserve">A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Fee</w:t>
      </w:r>
      <w:r w:rsidRPr="008923DB">
        <w:rPr>
          <w:rFonts w:ascii="Times New Roman" w:hAnsi="Times New Roman" w:cs="Times New Roman"/>
          <w:sz w:val="26"/>
          <w:szCs w:val="26"/>
        </w:rPr>
        <w:t xml:space="preserve"> can be "Paid by" multiple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Payments</w:t>
      </w:r>
      <w:r w:rsidRPr="008923DB">
        <w:rPr>
          <w:rFonts w:ascii="Times New Roman" w:hAnsi="Times New Roman" w:cs="Times New Roman"/>
          <w:sz w:val="26"/>
          <w:szCs w:val="26"/>
        </w:rPr>
        <w:t>.</w:t>
      </w:r>
    </w:p>
    <w:p w14:paraId="2DAF7C1F" w14:textId="77777777" w:rsidR="008923DB" w:rsidRPr="008923DB" w:rsidRDefault="008923DB" w:rsidP="008923DB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 xml:space="preserve">A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User</w:t>
      </w:r>
      <w:r w:rsidRPr="008923DB">
        <w:rPr>
          <w:rFonts w:ascii="Times New Roman" w:hAnsi="Times New Roman" w:cs="Times New Roman"/>
          <w:sz w:val="26"/>
          <w:szCs w:val="26"/>
        </w:rPr>
        <w:t xml:space="preserve"> "Receives" notifications, while a </w:t>
      </w:r>
      <w:r w:rsidRPr="008923DB">
        <w:rPr>
          <w:rFonts w:ascii="Times New Roman" w:hAnsi="Times New Roman" w:cs="Times New Roman"/>
          <w:b/>
          <w:bCs/>
          <w:sz w:val="26"/>
          <w:szCs w:val="26"/>
        </w:rPr>
        <w:t>Fee</w:t>
      </w:r>
      <w:r w:rsidRPr="008923DB">
        <w:rPr>
          <w:rFonts w:ascii="Times New Roman" w:hAnsi="Times New Roman" w:cs="Times New Roman"/>
          <w:sz w:val="26"/>
          <w:szCs w:val="26"/>
        </w:rPr>
        <w:t xml:space="preserve"> "Triggers" notifications.</w:t>
      </w:r>
    </w:p>
    <w:p w14:paraId="74AAD057" w14:textId="09229E48" w:rsidR="00802228" w:rsidRPr="008923DB" w:rsidRDefault="00802228" w:rsidP="00802228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8923DB">
        <w:rPr>
          <w:rFonts w:ascii="Times New Roman" w:hAnsi="Times New Roman" w:cs="Times New Roman"/>
          <w:sz w:val="34"/>
          <w:szCs w:val="34"/>
        </w:rPr>
        <w:t>9. Technical Requirements</w:t>
      </w:r>
    </w:p>
    <w:p w14:paraId="580781D4" w14:textId="77777777" w:rsidR="00802228" w:rsidRPr="008923DB" w:rsidRDefault="00802228" w:rsidP="0080222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8923DB">
        <w:rPr>
          <w:rFonts w:ascii="Times New Roman" w:hAnsi="Times New Roman" w:cs="Times New Roman"/>
          <w:sz w:val="30"/>
          <w:szCs w:val="30"/>
        </w:rPr>
        <w:t>9.1 Software Requirements</w:t>
      </w:r>
    </w:p>
    <w:p w14:paraId="330C9555" w14:textId="77777777" w:rsidR="00802228" w:rsidRPr="008923DB" w:rsidRDefault="00802228" w:rsidP="008022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Server-Side:</w:t>
      </w:r>
    </w:p>
    <w:p w14:paraId="04C9A643" w14:textId="77777777" w:rsidR="00802228" w:rsidRPr="008923DB" w:rsidRDefault="00802228" w:rsidP="0072501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Operating System: Ubuntu 20.04 LTS or later</w:t>
      </w:r>
    </w:p>
    <w:p w14:paraId="46FC1DA6" w14:textId="77777777" w:rsidR="00802228" w:rsidRPr="008923DB" w:rsidRDefault="00802228" w:rsidP="0072501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Web Server: Nginx or Apache</w:t>
      </w:r>
    </w:p>
    <w:p w14:paraId="510A43D1" w14:textId="77777777" w:rsidR="00802228" w:rsidRPr="008923DB" w:rsidRDefault="00802228" w:rsidP="0072501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Programming Language: Python 3.8+ (for Django) or Node.js 14+ (for Node.js)</w:t>
      </w:r>
    </w:p>
    <w:p w14:paraId="11D892F4" w14:textId="77777777" w:rsidR="00802228" w:rsidRPr="008923DB" w:rsidRDefault="00802228" w:rsidP="0072501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Database: MySQL 8.0+ or PostgreSQL 12+</w:t>
      </w:r>
    </w:p>
    <w:p w14:paraId="3C8A4EF1" w14:textId="77777777" w:rsidR="00802228" w:rsidRPr="008923DB" w:rsidRDefault="00802228" w:rsidP="0072501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Notification Service: Integration with SMTP server for emails and SMS gateway for text messages</w:t>
      </w:r>
    </w:p>
    <w:p w14:paraId="21034526" w14:textId="77777777" w:rsidR="00802228" w:rsidRPr="008923DB" w:rsidRDefault="00802228" w:rsidP="0072501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Payment Gateway: Integration with Stripe or PayPal APIs</w:t>
      </w:r>
    </w:p>
    <w:p w14:paraId="1580953B" w14:textId="77777777" w:rsidR="00802228" w:rsidRPr="008923DB" w:rsidRDefault="00802228" w:rsidP="008022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Client-Side:</w:t>
      </w:r>
    </w:p>
    <w:p w14:paraId="00E9A46C" w14:textId="0606BD2B" w:rsidR="00802228" w:rsidRPr="008923DB" w:rsidRDefault="00802228" w:rsidP="0072501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Web Browser: Latest versions of Chrome, Firefox, Safari, or Edge</w:t>
      </w:r>
      <w:r w:rsidR="00255B00" w:rsidRPr="008923DB">
        <w:rPr>
          <w:rFonts w:ascii="Times New Roman" w:hAnsi="Times New Roman" w:cs="Times New Roman"/>
          <w:sz w:val="26"/>
          <w:szCs w:val="26"/>
        </w:rPr>
        <w:t>.</w:t>
      </w:r>
    </w:p>
    <w:p w14:paraId="6F64381D" w14:textId="2B26A072" w:rsidR="00222F5A" w:rsidRPr="008923DB" w:rsidRDefault="00802228" w:rsidP="00222F5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JavaScript Enabled</w:t>
      </w:r>
      <w:r w:rsidR="00197F85" w:rsidRPr="008923DB">
        <w:rPr>
          <w:rFonts w:ascii="Times New Roman" w:hAnsi="Times New Roman" w:cs="Times New Roman"/>
          <w:sz w:val="26"/>
          <w:szCs w:val="26"/>
        </w:rPr>
        <w:t xml:space="preserve"> for respon</w:t>
      </w:r>
      <w:r w:rsidR="00255B00" w:rsidRPr="008923DB">
        <w:rPr>
          <w:rFonts w:ascii="Times New Roman" w:hAnsi="Times New Roman" w:cs="Times New Roman"/>
          <w:sz w:val="26"/>
          <w:szCs w:val="26"/>
        </w:rPr>
        <w:t>sive user interfaces.</w:t>
      </w:r>
    </w:p>
    <w:p w14:paraId="70556466" w14:textId="06139D2C" w:rsidR="00222F5A" w:rsidRPr="008923DB" w:rsidRDefault="00222F5A" w:rsidP="00222F5A">
      <w:pPr>
        <w:jc w:val="both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8923DB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9.2 Hardware Requirements</w:t>
      </w:r>
    </w:p>
    <w:p w14:paraId="1D9A526E" w14:textId="77777777" w:rsidR="003758C2" w:rsidRPr="008923DB" w:rsidRDefault="003758C2" w:rsidP="0072501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Client Systems: Minimum of 4GB RAM and a 2GHz processor for smooth operation.</w:t>
      </w:r>
    </w:p>
    <w:p w14:paraId="4458FF35" w14:textId="77777777" w:rsidR="003758C2" w:rsidRPr="008923DB" w:rsidRDefault="003758C2" w:rsidP="0072501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Hosting: Cloud-based hosting (AWS, Azure, or Google Cloud) to ensure 99.9% uptime.</w:t>
      </w:r>
    </w:p>
    <w:p w14:paraId="29E83C12" w14:textId="76ACBB55" w:rsidR="002D4410" w:rsidRPr="008923DB" w:rsidRDefault="003758C2" w:rsidP="00222F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Why this is important: These requirements provide a scalable and secure platform that is compatible with modern devices and services.</w:t>
      </w:r>
    </w:p>
    <w:p w14:paraId="427268BF" w14:textId="5B9BA7CF" w:rsidR="00222F5A" w:rsidRDefault="00222F5A" w:rsidP="00222F5A">
      <w:pPr>
        <w:jc w:val="both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lastRenderedPageBreak/>
        <w:t>10. Sample Screens and Reports</w:t>
      </w:r>
    </w:p>
    <w:p w14:paraId="701D5655" w14:textId="77777777" w:rsidR="008923DB" w:rsidRPr="008923DB" w:rsidRDefault="008923DB" w:rsidP="00222F5A">
      <w:pPr>
        <w:jc w:val="both"/>
        <w:rPr>
          <w:rFonts w:ascii="Times New Roman" w:hAnsi="Times New Roman" w:cs="Times New Roman"/>
          <w:b/>
          <w:color w:val="1F497D" w:themeColor="text2"/>
          <w:sz w:val="2"/>
          <w:szCs w:val="2"/>
        </w:rPr>
      </w:pPr>
    </w:p>
    <w:p w14:paraId="6409DED7" w14:textId="3A294B0B" w:rsidR="00222F5A" w:rsidRPr="008923DB" w:rsidRDefault="00222F5A" w:rsidP="00222F5A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10.1 Attendance Module Interface</w:t>
      </w:r>
    </w:p>
    <w:p w14:paraId="6ABE0CFE" w14:textId="77777777" w:rsidR="003758C2" w:rsidRPr="008923DB" w:rsidRDefault="003758C2" w:rsidP="0072501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Dropdown menus for selecting class and date.</w:t>
      </w:r>
    </w:p>
    <w:p w14:paraId="609C1656" w14:textId="1C1342B5" w:rsidR="00222F5A" w:rsidRPr="008923DB" w:rsidRDefault="003758C2" w:rsidP="00222F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Checkbox-based options for marking each student as Present, Absent, Late, or Excused.</w:t>
      </w:r>
    </w:p>
    <w:p w14:paraId="494B0362" w14:textId="5AD648B7" w:rsidR="00222F5A" w:rsidRPr="008923DB" w:rsidRDefault="00222F5A" w:rsidP="00222F5A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10.2 Fee Management Module Interface</w:t>
      </w:r>
    </w:p>
    <w:p w14:paraId="1FE44E76" w14:textId="77777777" w:rsidR="003758C2" w:rsidRPr="008923DB" w:rsidRDefault="003758C2" w:rsidP="0072501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Fields for entering payment details (amount, method).</w:t>
      </w:r>
    </w:p>
    <w:p w14:paraId="4642D59B" w14:textId="1FA710B1" w:rsidR="00255B00" w:rsidRPr="008923DB" w:rsidRDefault="003758C2" w:rsidP="0072501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Real-time display of balances and overdue fee reminders.</w:t>
      </w:r>
    </w:p>
    <w:p w14:paraId="7552820B" w14:textId="750544D0" w:rsidR="00222F5A" w:rsidRPr="008923DB" w:rsidRDefault="00222F5A" w:rsidP="00222F5A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10.3 Reporting Module</w:t>
      </w:r>
    </w:p>
    <w:p w14:paraId="51B278E0" w14:textId="77777777" w:rsidR="003758C2" w:rsidRPr="008923DB" w:rsidRDefault="003758C2" w:rsidP="002D441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Charts and graphs for attendance trends and fee collection statistics.</w:t>
      </w:r>
    </w:p>
    <w:p w14:paraId="3C6D4F2A" w14:textId="77777777" w:rsidR="003758C2" w:rsidRPr="008923DB" w:rsidRDefault="003758C2" w:rsidP="002D441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Export options for reports in PDF or Excel formats.</w:t>
      </w:r>
    </w:p>
    <w:p w14:paraId="67FED03C" w14:textId="29F2D52C" w:rsidR="0072501F" w:rsidRDefault="003758C2" w:rsidP="008923DB">
      <w:pPr>
        <w:ind w:left="360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sz w:val="26"/>
          <w:szCs w:val="26"/>
        </w:rPr>
        <w:t xml:space="preserve">Why this is </w:t>
      </w:r>
      <w:r w:rsidR="00255B00" w:rsidRPr="008923DB">
        <w:rPr>
          <w:rFonts w:ascii="Times New Roman" w:hAnsi="Times New Roman" w:cs="Times New Roman"/>
          <w:b/>
          <w:bCs/>
          <w:sz w:val="26"/>
          <w:szCs w:val="26"/>
        </w:rPr>
        <w:t>important:</w:t>
      </w:r>
      <w:r w:rsidRPr="008923DB">
        <w:rPr>
          <w:rFonts w:ascii="Times New Roman" w:hAnsi="Times New Roman" w:cs="Times New Roman"/>
          <w:sz w:val="26"/>
          <w:szCs w:val="26"/>
        </w:rPr>
        <w:t xml:space="preserve"> These samples make the system easy to use, ensuring stakeholders can visualize and interact with key features efficiently.</w:t>
      </w:r>
    </w:p>
    <w:p w14:paraId="7629179B" w14:textId="77777777" w:rsidR="008923DB" w:rsidRPr="008923DB" w:rsidRDefault="008923DB" w:rsidP="008923DB">
      <w:pPr>
        <w:ind w:left="360"/>
        <w:rPr>
          <w:rFonts w:ascii="Times New Roman" w:hAnsi="Times New Roman" w:cs="Times New Roman"/>
        </w:rPr>
      </w:pPr>
    </w:p>
    <w:p w14:paraId="44A9A0AC" w14:textId="7FA5ED65" w:rsidR="00712104" w:rsidRPr="008923DB" w:rsidRDefault="0077693E" w:rsidP="008923DB">
      <w:pPr>
        <w:rPr>
          <w:rFonts w:ascii="Times New Roman" w:hAnsi="Times New Roman" w:cs="Times New Roman"/>
          <w:b/>
          <w:bCs/>
          <w:color w:val="1F497D" w:themeColor="text2"/>
          <w:sz w:val="34"/>
          <w:szCs w:val="34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4"/>
          <w:szCs w:val="34"/>
        </w:rPr>
        <w:t>11</w:t>
      </w:r>
      <w:r w:rsidR="006034F1" w:rsidRPr="008923DB">
        <w:rPr>
          <w:rFonts w:ascii="Times New Roman" w:hAnsi="Times New Roman" w:cs="Times New Roman"/>
          <w:b/>
          <w:bCs/>
          <w:color w:val="1F497D" w:themeColor="text2"/>
          <w:sz w:val="34"/>
          <w:szCs w:val="34"/>
        </w:rPr>
        <w:t>. Legal and Regulatory Compliance</w:t>
      </w:r>
    </w:p>
    <w:p w14:paraId="18C5E731" w14:textId="217B8B3F" w:rsidR="002D4410" w:rsidRPr="008923DB" w:rsidRDefault="006034F1" w:rsidP="008923DB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comply with all relevant legal and regulatory requirements to ensure secure, ethical, and lawful operation. The following standards are considered critical:</w:t>
      </w:r>
    </w:p>
    <w:p w14:paraId="5082D814" w14:textId="298D892D" w:rsidR="006034F1" w:rsidRPr="008923DB" w:rsidRDefault="0077693E" w:rsidP="008923DB">
      <w:pPr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11</w:t>
      </w:r>
      <w:r w:rsidR="006034F1"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.1 Data Privacy</w:t>
      </w:r>
    </w:p>
    <w:p w14:paraId="42282B63" w14:textId="4C995281" w:rsidR="006034F1" w:rsidRPr="008923DB" w:rsidRDefault="006034F1" w:rsidP="0072501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General Data Protection Regulation (GDPR): If operating in the EU, the system shall ensure that personal data is collected, stored, and processed securely with user consent.</w:t>
      </w:r>
    </w:p>
    <w:p w14:paraId="3CFEB7B5" w14:textId="30FEFF26" w:rsidR="006034F1" w:rsidRPr="008923DB" w:rsidRDefault="006034F1" w:rsidP="008923D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Family Educational Rights and Privacy Act (FERPA): For U.S. schools, the system shall protect students’ educational records and restrict unauthorized access.</w:t>
      </w:r>
    </w:p>
    <w:p w14:paraId="4243F4EB" w14:textId="77777777" w:rsidR="008923DB" w:rsidRDefault="006034F1" w:rsidP="008923D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lastRenderedPageBreak/>
        <w:t>Data Encryption: All sensitive data (e.g., student attendance and parent payment information) shall be encrypted at rest and in transit.</w:t>
      </w:r>
    </w:p>
    <w:p w14:paraId="69D86F28" w14:textId="494A4B9F" w:rsidR="006034F1" w:rsidRPr="008923DB" w:rsidRDefault="0077693E" w:rsidP="008923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11</w:t>
      </w:r>
      <w:r w:rsidR="006034F1"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.2 Financial Compliance</w:t>
      </w:r>
    </w:p>
    <w:p w14:paraId="76DC5F87" w14:textId="3D964C4C" w:rsidR="006034F1" w:rsidRPr="008923DB" w:rsidRDefault="006034F1" w:rsidP="0072501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The system shall integrate with PCI-DSS compliant payment gateways (e.g., Stripe, PayPal) to ensure secure financial transactions.</w:t>
      </w:r>
    </w:p>
    <w:p w14:paraId="12F523FD" w14:textId="4ED7C442" w:rsidR="00712104" w:rsidRPr="008923DB" w:rsidRDefault="006034F1" w:rsidP="0072501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Adhere to local financial reporting laws for managing school fee records, ensuring audit readiness.</w:t>
      </w:r>
    </w:p>
    <w:p w14:paraId="012AD595" w14:textId="0D54AF58" w:rsidR="006034F1" w:rsidRPr="008923DB" w:rsidRDefault="0077693E" w:rsidP="008923DB">
      <w:pPr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11</w:t>
      </w:r>
      <w:r w:rsidR="006034F1"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.3 Accessibility Standards</w:t>
      </w:r>
    </w:p>
    <w:p w14:paraId="20B83DBD" w14:textId="3806A44B" w:rsidR="006034F1" w:rsidRPr="008923DB" w:rsidRDefault="006034F1" w:rsidP="008923DB">
      <w:pPr>
        <w:ind w:left="360"/>
        <w:rPr>
          <w:rFonts w:ascii="Times New Roman" w:hAnsi="Times New Roman" w:cs="Times New Roman"/>
          <w:color w:val="1D1B11" w:themeColor="background2" w:themeShade="1A"/>
          <w:sz w:val="26"/>
          <w:szCs w:val="26"/>
        </w:rPr>
      </w:pPr>
      <w:r w:rsidRPr="008923DB">
        <w:rPr>
          <w:rFonts w:ascii="Times New Roman" w:hAnsi="Times New Roman" w:cs="Times New Roman"/>
          <w:color w:val="1D1B11" w:themeColor="background2" w:themeShade="1A"/>
          <w:sz w:val="26"/>
          <w:szCs w:val="26"/>
        </w:rPr>
        <w:t>The system shall comply with WCAG 2.1 (Web Content Accessibility Guidelines) to ensure accessibility for users with disabilities.</w:t>
      </w:r>
    </w:p>
    <w:p w14:paraId="4D370DB7" w14:textId="6E342A44" w:rsidR="006034F1" w:rsidRPr="008923DB" w:rsidRDefault="0077693E" w:rsidP="00447601">
      <w:pPr>
        <w:ind w:left="360"/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1</w:t>
      </w:r>
      <w:r w:rsidR="009A5047"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1</w:t>
      </w:r>
      <w:r w:rsidR="006034F1"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.4 Notifications and Consent</w:t>
      </w:r>
    </w:p>
    <w:p w14:paraId="21534838" w14:textId="5D4F809A" w:rsidR="00712104" w:rsidRPr="008923DB" w:rsidRDefault="006034F1" w:rsidP="00E85326">
      <w:pPr>
        <w:ind w:left="360"/>
        <w:rPr>
          <w:rFonts w:ascii="Times New Roman" w:hAnsi="Times New Roman" w:cs="Times New Roman"/>
          <w:sz w:val="26"/>
          <w:szCs w:val="26"/>
        </w:rPr>
      </w:pPr>
      <w:r w:rsidRPr="008923DB">
        <w:rPr>
          <w:rFonts w:ascii="Times New Roman" w:hAnsi="Times New Roman" w:cs="Times New Roman"/>
          <w:sz w:val="26"/>
          <w:szCs w:val="26"/>
        </w:rPr>
        <w:t>For regions requiring parental consent, the system shall notify and obtain authorization from parents before processing sensitive student information.</w:t>
      </w:r>
    </w:p>
    <w:p w14:paraId="32B458D7" w14:textId="77777777" w:rsidR="002D4410" w:rsidRPr="000B3301" w:rsidRDefault="002D4410" w:rsidP="008923DB">
      <w:pPr>
        <w:rPr>
          <w:rFonts w:ascii="Times New Roman" w:hAnsi="Times New Roman" w:cs="Times New Roman"/>
          <w:sz w:val="32"/>
          <w:szCs w:val="32"/>
        </w:rPr>
      </w:pPr>
    </w:p>
    <w:p w14:paraId="3DAEC375" w14:textId="6246699D" w:rsidR="00712104" w:rsidRPr="008923DB" w:rsidRDefault="0077693E" w:rsidP="00712104">
      <w:pPr>
        <w:jc w:val="both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1</w:t>
      </w:r>
      <w:r w:rsidR="009A5047"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. Future Enhancements</w:t>
      </w:r>
    </w:p>
    <w:p w14:paraId="68119FD2" w14:textId="1814029B" w:rsidR="00712104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The following features are planned for future versions of the School Management System to ensure scalability, usability, and adaptability:</w:t>
      </w:r>
    </w:p>
    <w:p w14:paraId="6B1CBBCA" w14:textId="35DA4AE1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.1 Mobile App Development</w:t>
      </w:r>
    </w:p>
    <w:p w14:paraId="3AF66D65" w14:textId="1F128044" w:rsidR="00712104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Create a dedicated mobile application for teachers, parents, and administrators to access attendance and fee management features.</w:t>
      </w:r>
    </w:p>
    <w:p w14:paraId="278BC0E2" w14:textId="3EF1F0A8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.2 Offline Mode</w:t>
      </w:r>
    </w:p>
    <w:p w14:paraId="61A2632E" w14:textId="63AF927C" w:rsidR="00712104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Develop functionality for teachers to record attendance offline and sync data with the system when an internet connection is restored.</w:t>
      </w:r>
    </w:p>
    <w:p w14:paraId="61AB5682" w14:textId="77777777" w:rsidR="008923DB" w:rsidRDefault="008923DB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</w:p>
    <w:p w14:paraId="1AE97F6B" w14:textId="77777777" w:rsidR="008923DB" w:rsidRDefault="008923DB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</w:p>
    <w:p w14:paraId="4C3D642C" w14:textId="05229637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lastRenderedPageBreak/>
        <w:t>12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.3 Advanced Analytics</w:t>
      </w:r>
    </w:p>
    <w:p w14:paraId="73FE5233" w14:textId="78A6AF67" w:rsidR="000C3DB0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Implement predictive analytics for analyzing attendance trends, identifying at-risk students, and generating insights on fee collection patterns.</w:t>
      </w:r>
    </w:p>
    <w:p w14:paraId="031B0505" w14:textId="04150E69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</w:t>
      </w:r>
      <w:r w:rsidR="00730818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.4 Multi-Language Support</w:t>
      </w:r>
    </w:p>
    <w:p w14:paraId="0D1FB579" w14:textId="646A7192" w:rsidR="00712104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Add support for multiple languages to accommodate schools with diverse linguistic requirements.</w:t>
      </w:r>
    </w:p>
    <w:p w14:paraId="4CD93673" w14:textId="5BFF76E5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</w:t>
      </w:r>
      <w:r w:rsidR="00730818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.5 Multi-School Management</w:t>
      </w:r>
    </w:p>
    <w:p w14:paraId="431B1724" w14:textId="4BC0F57D" w:rsidR="008D2421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Extend the system to allow centralized management of multiple schools, providing administrators with access to consolidated data across institutions.</w:t>
      </w:r>
    </w:p>
    <w:p w14:paraId="2F5568D7" w14:textId="5AFC6CCF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</w:t>
      </w:r>
      <w:r w:rsidR="00730818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.6 Integration with Learning Management Systems (LMS)</w:t>
      </w:r>
    </w:p>
    <w:p w14:paraId="788B8600" w14:textId="28ABDDD8" w:rsidR="00712104" w:rsidRP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Enable seamless integration with platforms such as Moodle, Google Classroom, and others to provide a unified experience for students, teachers, and administrators.</w:t>
      </w:r>
    </w:p>
    <w:p w14:paraId="7CEEE227" w14:textId="60E7B38E" w:rsidR="00712104" w:rsidRPr="008923DB" w:rsidRDefault="009A5047" w:rsidP="00712104">
      <w:pPr>
        <w:jc w:val="both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1</w:t>
      </w:r>
      <w:r w:rsidR="00730818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2</w:t>
      </w:r>
      <w:r w:rsidR="00712104" w:rsidRPr="008923DB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.7 Event and Activity Management</w:t>
      </w:r>
    </w:p>
    <w:p w14:paraId="00478B74" w14:textId="53BD8C13" w:rsidR="008923DB" w:rsidRDefault="00712104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923DB">
        <w:rPr>
          <w:rFonts w:ascii="Times New Roman" w:hAnsi="Times New Roman" w:cs="Times New Roman"/>
          <w:bCs/>
          <w:sz w:val="26"/>
          <w:szCs w:val="26"/>
        </w:rPr>
        <w:t>Add a feature for scheduling and managing school events, extracurricular activities, and parent-teacher meetings.</w:t>
      </w:r>
    </w:p>
    <w:p w14:paraId="68EDC9C7" w14:textId="77777777" w:rsidR="008923DB" w:rsidRPr="008923DB" w:rsidRDefault="008923DB" w:rsidP="00712104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3AA1ACF" w14:textId="77777777" w:rsidR="00C33F22" w:rsidRPr="008923DB" w:rsidRDefault="0052158E" w:rsidP="00C33F2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  <w:sz w:val="34"/>
          <w:szCs w:val="34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4"/>
          <w:szCs w:val="34"/>
          <w:lang w:val="en-IN"/>
        </w:rPr>
        <w:t>13. Assumptions and Constraints</w:t>
      </w:r>
    </w:p>
    <w:p w14:paraId="5CE8A455" w14:textId="44969DE4" w:rsidR="00E26434" w:rsidRPr="008923DB" w:rsidRDefault="0052158E" w:rsidP="0052158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br/>
      </w:r>
      <w:r w:rsidRPr="008923DB">
        <w:rPr>
          <w:rFonts w:ascii="Times New Roman" w:hAnsi="Times New Roman" w:cs="Times New Roman"/>
          <w:sz w:val="26"/>
          <w:szCs w:val="26"/>
          <w:lang w:val="en-IN"/>
        </w:rPr>
        <w:t>This section outlines the assumptions considered during the development of the School Management System (SMS) and the constraints that may impact its implementation and operation.</w:t>
      </w:r>
    </w:p>
    <w:p w14:paraId="26CBF5F9" w14:textId="77777777" w:rsidR="002D4410" w:rsidRPr="008923DB" w:rsidRDefault="002D4410" w:rsidP="0052158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</w:p>
    <w:p w14:paraId="2FEFD50F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color w:val="1F497D" w:themeColor="text2"/>
          <w:sz w:val="30"/>
          <w:szCs w:val="30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  <w:lang w:val="en-IN"/>
        </w:rPr>
        <w:t>13.1 Assumptions</w:t>
      </w:r>
    </w:p>
    <w:p w14:paraId="41CE8896" w14:textId="77777777" w:rsidR="002D4410" w:rsidRPr="008923DB" w:rsidRDefault="002D4410" w:rsidP="00E53A2A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14"/>
          <w:szCs w:val="14"/>
          <w:lang w:val="en-IN"/>
        </w:rPr>
      </w:pPr>
    </w:p>
    <w:p w14:paraId="1ECD6D54" w14:textId="77777777" w:rsidR="0052158E" w:rsidRPr="008923DB" w:rsidRDefault="0052158E" w:rsidP="00E53A2A">
      <w:pPr>
        <w:pStyle w:val="ListBullet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Accurate Data Input</w:t>
      </w:r>
    </w:p>
    <w:p w14:paraId="49E7F0EE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Schools will provide complete and accurate initial data for setting up attendance and fee records.</w:t>
      </w:r>
    </w:p>
    <w:p w14:paraId="6212A3E4" w14:textId="77777777" w:rsidR="0052158E" w:rsidRPr="008923DB" w:rsidRDefault="0052158E" w:rsidP="00E53A2A">
      <w:pPr>
        <w:pStyle w:val="ListBullet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User Training</w:t>
      </w:r>
    </w:p>
    <w:p w14:paraId="00263BF9" w14:textId="1FFD4E69" w:rsidR="0052158E" w:rsidRDefault="00E53A2A" w:rsidP="00E53A2A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            </w:t>
      </w:r>
      <w:r w:rsidR="0052158E" w:rsidRPr="008923DB">
        <w:rPr>
          <w:rFonts w:ascii="Times New Roman" w:hAnsi="Times New Roman" w:cs="Times New Roman"/>
          <w:sz w:val="26"/>
          <w:szCs w:val="26"/>
          <w:lang w:val="en-IN"/>
        </w:rPr>
        <w:t>Teachers, staff, and administrators will undergo basic training to ensure smooth system adoption.</w:t>
      </w:r>
    </w:p>
    <w:p w14:paraId="270EC047" w14:textId="77777777" w:rsidR="00E53A2A" w:rsidRPr="008923DB" w:rsidRDefault="00E53A2A" w:rsidP="00E53A2A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55D76046" w14:textId="77777777" w:rsidR="0052158E" w:rsidRPr="008923DB" w:rsidRDefault="0052158E" w:rsidP="00E53A2A">
      <w:pPr>
        <w:pStyle w:val="ListBullet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Stable Internet Connection</w:t>
      </w:r>
    </w:p>
    <w:p w14:paraId="42954CB3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Users will have access to a reliable internet connection to utilize real-time data synchronization.</w:t>
      </w:r>
    </w:p>
    <w:p w14:paraId="74AC4D22" w14:textId="77777777" w:rsidR="0052158E" w:rsidRPr="008923DB" w:rsidRDefault="0052158E" w:rsidP="00E53A2A">
      <w:pPr>
        <w:pStyle w:val="ListBullet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Compliance with Regulations</w:t>
      </w:r>
    </w:p>
    <w:p w14:paraId="111816F4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Schools will adhere to privacy and financial regulations while using the system.</w:t>
      </w:r>
    </w:p>
    <w:p w14:paraId="64353D05" w14:textId="77777777" w:rsidR="0052158E" w:rsidRPr="008923DB" w:rsidRDefault="0052158E" w:rsidP="00E53A2A">
      <w:pPr>
        <w:pStyle w:val="ListBullet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Device Accessibility</w:t>
      </w:r>
    </w:p>
    <w:p w14:paraId="47354BA8" w14:textId="201CA714" w:rsidR="00C33F22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Users will access the system via modern web browsers on desktops, tablets, or smartphones.</w:t>
      </w:r>
    </w:p>
    <w:p w14:paraId="2EDBF874" w14:textId="77777777" w:rsidR="00E53A2A" w:rsidRDefault="00E53A2A" w:rsidP="00E53A2A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531722F0" w14:textId="77777777" w:rsidR="00E53A2A" w:rsidRPr="008923DB" w:rsidRDefault="00E53A2A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75237BDC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color w:val="1F497D" w:themeColor="text2"/>
          <w:sz w:val="30"/>
          <w:szCs w:val="30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  <w:lang w:val="en-IN"/>
        </w:rPr>
        <w:t>13.2 Constraints</w:t>
      </w:r>
    </w:p>
    <w:p w14:paraId="0F1B4805" w14:textId="77777777" w:rsidR="00C33F22" w:rsidRDefault="00C33F22" w:rsidP="00E53A2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IN"/>
        </w:rPr>
      </w:pPr>
    </w:p>
    <w:p w14:paraId="696FB00C" w14:textId="77777777" w:rsidR="00E53A2A" w:rsidRPr="008923DB" w:rsidRDefault="00E53A2A" w:rsidP="00E53A2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IN"/>
        </w:rPr>
      </w:pPr>
    </w:p>
    <w:p w14:paraId="6D53A865" w14:textId="77777777" w:rsidR="0052158E" w:rsidRPr="008923DB" w:rsidRDefault="0052158E" w:rsidP="00E53A2A">
      <w:pPr>
        <w:pStyle w:val="ListBullet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Internet Dependency</w:t>
      </w:r>
    </w:p>
    <w:p w14:paraId="7AB580D7" w14:textId="0E196188" w:rsidR="002D4410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The system requires an active internet connection for real-time updates and notifications</w:t>
      </w:r>
      <w:r w:rsidR="002D4410" w:rsidRPr="008923DB"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14:paraId="12726D38" w14:textId="77777777" w:rsidR="0052158E" w:rsidRPr="008923DB" w:rsidRDefault="0052158E" w:rsidP="00E53A2A">
      <w:pPr>
        <w:pStyle w:val="ListBullet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Browser Compatibility</w:t>
      </w:r>
    </w:p>
    <w:p w14:paraId="4AD4B28B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The initial release is optimized for web browsers (e.g., Chrome, Firefox, Edge) and may not support outdated versions or less common browsers.</w:t>
      </w:r>
    </w:p>
    <w:p w14:paraId="5CD256FC" w14:textId="77777777" w:rsidR="0052158E" w:rsidRPr="008923DB" w:rsidRDefault="0052158E" w:rsidP="00E53A2A">
      <w:pPr>
        <w:pStyle w:val="ListBullet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Limited Offline Functionality</w:t>
      </w:r>
    </w:p>
    <w:p w14:paraId="0C5FEF3F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Attendance tracking and fee management features are unavailable without internet connectivity.</w:t>
      </w:r>
    </w:p>
    <w:p w14:paraId="5769F45D" w14:textId="77777777" w:rsidR="0052158E" w:rsidRPr="008923DB" w:rsidRDefault="0052158E" w:rsidP="00E53A2A">
      <w:pPr>
        <w:pStyle w:val="ListBullet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Hardware Requirements</w:t>
      </w:r>
    </w:p>
    <w:p w14:paraId="16D081A2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Client devices must meet minimum specifications (e.g., 4GB RAM, modern processors) for optimal performance.</w:t>
      </w:r>
    </w:p>
    <w:p w14:paraId="5809E244" w14:textId="77777777" w:rsidR="0052158E" w:rsidRPr="008923DB" w:rsidRDefault="0052158E" w:rsidP="00E53A2A">
      <w:pPr>
        <w:pStyle w:val="ListBullet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Data Entry Responsibility</w:t>
      </w:r>
    </w:p>
    <w:p w14:paraId="0E3A304F" w14:textId="77777777" w:rsidR="0052158E" w:rsidRP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Schools are responsible for entering accurate attendance and fee-related data into the system.</w:t>
      </w:r>
    </w:p>
    <w:p w14:paraId="695C05DD" w14:textId="77777777" w:rsidR="0052158E" w:rsidRPr="008923DB" w:rsidRDefault="0052158E" w:rsidP="00E53A2A">
      <w:pPr>
        <w:pStyle w:val="ListBullet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en-IN"/>
        </w:rPr>
        <w:t>Payment Gateway Integration</w:t>
      </w:r>
    </w:p>
    <w:p w14:paraId="5C566422" w14:textId="53B5E072" w:rsidR="008923DB" w:rsidRDefault="0052158E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sz w:val="26"/>
          <w:szCs w:val="26"/>
          <w:lang w:val="en-IN"/>
        </w:rPr>
        <w:t>The system's fee management relies on third-party payment gateways that may have regional limitations or fees.</w:t>
      </w:r>
    </w:p>
    <w:p w14:paraId="058C2E93" w14:textId="77777777" w:rsidR="00E53A2A" w:rsidRDefault="00E53A2A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4A8ACC9B" w14:textId="77777777" w:rsidR="00E53A2A" w:rsidRDefault="00E53A2A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07C71BF1" w14:textId="77777777" w:rsidR="00E53A2A" w:rsidRDefault="00E53A2A" w:rsidP="00E53A2A">
      <w:pPr>
        <w:pStyle w:val="ListBullet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1A8BD4D4" w14:textId="77777777" w:rsidR="00E53A2A" w:rsidRPr="00E53A2A" w:rsidRDefault="00E53A2A" w:rsidP="00E53A2A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0EB694D0" w14:textId="2890F6BC" w:rsidR="00222F5A" w:rsidRPr="008923DB" w:rsidRDefault="009A5047" w:rsidP="00222F5A">
      <w:pPr>
        <w:jc w:val="both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r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lastRenderedPageBreak/>
        <w:t>14</w:t>
      </w:r>
      <w:r w:rsidR="00222F5A" w:rsidRPr="008923DB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. Appendices</w:t>
      </w:r>
    </w:p>
    <w:p w14:paraId="562F6947" w14:textId="77777777" w:rsidR="00B32C1E" w:rsidRPr="008923DB" w:rsidRDefault="00B32C1E" w:rsidP="00B32C1E">
      <w:pPr>
        <w:jc w:val="both"/>
        <w:rPr>
          <w:rFonts w:ascii="Times New Roman" w:hAnsi="Times New Roman" w:cs="Times New Roman"/>
          <w:b/>
          <w:bCs/>
          <w:color w:val="1F497D" w:themeColor="text2"/>
          <w:sz w:val="30"/>
          <w:szCs w:val="30"/>
          <w:lang w:val="en-IN"/>
        </w:rPr>
      </w:pPr>
      <w:r w:rsidRPr="008923DB">
        <w:rPr>
          <w:rFonts w:ascii="Times New Roman" w:hAnsi="Times New Roman" w:cs="Times New Roman"/>
          <w:b/>
          <w:bCs/>
          <w:color w:val="1F497D" w:themeColor="text2"/>
          <w:sz w:val="30"/>
          <w:szCs w:val="30"/>
          <w:lang w:val="en-IN"/>
        </w:rPr>
        <w:t>Glossary of Terms (Enhanced Explanation)</w:t>
      </w:r>
    </w:p>
    <w:p w14:paraId="73E6A819" w14:textId="77777777" w:rsidR="00B32C1E" w:rsidRPr="008923DB" w:rsidRDefault="00B32C1E" w:rsidP="00B32C1E">
      <w:p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This section explains technical terms and abbreviations to improve clarity for non-technical users:</w:t>
      </w:r>
    </w:p>
    <w:p w14:paraId="72CBC914" w14:textId="77777777" w:rsidR="00B32C1E" w:rsidRPr="008923DB" w:rsidRDefault="00B32C1E" w:rsidP="00B32C1E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CRUD (Create, Read, Update, Delete): Fundamental operations performed on data in a database or software system. For example, teachers can "create" an attendance record, "read" student data, "update" attendance details, or "delete" incorrect records.</w:t>
      </w:r>
    </w:p>
    <w:p w14:paraId="0EEE0A2A" w14:textId="77777777" w:rsidR="00B32C1E" w:rsidRPr="008923DB" w:rsidRDefault="00B32C1E" w:rsidP="00B32C1E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Admin: A user with the highest level of access and privileges in the system. The admin can manage users, configure settings, and perform advanced actions like data exports.</w:t>
      </w:r>
    </w:p>
    <w:p w14:paraId="5D08B783" w14:textId="77777777" w:rsidR="00B32C1E" w:rsidRPr="008923DB" w:rsidRDefault="00B32C1E" w:rsidP="00B32C1E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SMS (School Management System): The core software system being developed to automate school processes like attendance tracking and fee management.</w:t>
      </w:r>
    </w:p>
    <w:p w14:paraId="3274F6A8" w14:textId="77777777" w:rsidR="00B32C1E" w:rsidRPr="008923DB" w:rsidRDefault="00B32C1E" w:rsidP="00B32C1E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Role-Based Access Control: A security feature that restricts access based on user roles (e.g., Teacher, Parent, Admin), ensuring appropriate access levels.</w:t>
      </w:r>
    </w:p>
    <w:p w14:paraId="4C274B3F" w14:textId="77777777" w:rsidR="00B32C1E" w:rsidRPr="008923DB" w:rsidRDefault="00B32C1E" w:rsidP="00B32C1E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PCI-DSS Compliance: Standards for secure handling of payment data to protect financial transactions in the Fee Management module.</w:t>
      </w:r>
    </w:p>
    <w:p w14:paraId="1A7E7CEA" w14:textId="77777777" w:rsidR="00B32C1E" w:rsidRPr="008923DB" w:rsidRDefault="00B32C1E" w:rsidP="00B32C1E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 w:rsidRPr="008923DB">
        <w:rPr>
          <w:rFonts w:ascii="Times New Roman" w:hAnsi="Times New Roman" w:cs="Times New Roman"/>
          <w:bCs/>
          <w:sz w:val="26"/>
          <w:szCs w:val="26"/>
          <w:lang w:val="en-IN"/>
        </w:rPr>
        <w:t>WCAG (Web Content Accessibility Guidelines): Guidelines to ensure the system is accessible to users with disabilities, enhancing usability and inclusivity.</w:t>
      </w:r>
    </w:p>
    <w:p w14:paraId="07F9843F" w14:textId="77777777" w:rsidR="00222F5A" w:rsidRPr="00B32C1E" w:rsidRDefault="00222F5A" w:rsidP="00222F5A">
      <w:pPr>
        <w:jc w:val="both"/>
        <w:rPr>
          <w:rFonts w:cs="Calibri"/>
          <w:bCs/>
          <w:sz w:val="28"/>
          <w:szCs w:val="28"/>
        </w:rPr>
      </w:pPr>
    </w:p>
    <w:bookmarkEnd w:id="0"/>
    <w:p w14:paraId="1CCACF3E" w14:textId="39DF3B52" w:rsidR="00B90E1F" w:rsidRPr="00222F5A" w:rsidRDefault="00B90E1F" w:rsidP="00222F5A">
      <w:pPr>
        <w:pStyle w:val="Heading1"/>
      </w:pPr>
    </w:p>
    <w:sectPr w:rsidR="00B90E1F" w:rsidRPr="00222F5A" w:rsidSect="002D1C4D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C9365" w14:textId="77777777" w:rsidR="008016FD" w:rsidRDefault="008016FD" w:rsidP="00712104">
      <w:pPr>
        <w:spacing w:after="0" w:line="240" w:lineRule="auto"/>
      </w:pPr>
      <w:r>
        <w:separator/>
      </w:r>
    </w:p>
  </w:endnote>
  <w:endnote w:type="continuationSeparator" w:id="0">
    <w:p w14:paraId="647AB702" w14:textId="77777777" w:rsidR="008016FD" w:rsidRDefault="008016FD" w:rsidP="0071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2850D" w14:textId="77777777" w:rsidR="008016FD" w:rsidRDefault="008016FD" w:rsidP="00712104">
      <w:pPr>
        <w:spacing w:after="0" w:line="240" w:lineRule="auto"/>
      </w:pPr>
      <w:r>
        <w:separator/>
      </w:r>
    </w:p>
  </w:footnote>
  <w:footnote w:type="continuationSeparator" w:id="0">
    <w:p w14:paraId="26E31544" w14:textId="77777777" w:rsidR="008016FD" w:rsidRDefault="008016FD" w:rsidP="0071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C32D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74A56"/>
    <w:multiLevelType w:val="hybridMultilevel"/>
    <w:tmpl w:val="ED78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91D38"/>
    <w:multiLevelType w:val="hybridMultilevel"/>
    <w:tmpl w:val="2958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F11E5"/>
    <w:multiLevelType w:val="hybridMultilevel"/>
    <w:tmpl w:val="49F8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0344E"/>
    <w:multiLevelType w:val="hybridMultilevel"/>
    <w:tmpl w:val="8738F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A1815"/>
    <w:multiLevelType w:val="hybridMultilevel"/>
    <w:tmpl w:val="0E5C3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B0B89"/>
    <w:multiLevelType w:val="hybridMultilevel"/>
    <w:tmpl w:val="3544D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24C3C"/>
    <w:multiLevelType w:val="hybridMultilevel"/>
    <w:tmpl w:val="C7EC2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B396A"/>
    <w:multiLevelType w:val="multilevel"/>
    <w:tmpl w:val="ABC4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C1DFA"/>
    <w:multiLevelType w:val="multilevel"/>
    <w:tmpl w:val="9298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F36B1"/>
    <w:multiLevelType w:val="multilevel"/>
    <w:tmpl w:val="C70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C1BFE"/>
    <w:multiLevelType w:val="hybridMultilevel"/>
    <w:tmpl w:val="3574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6070"/>
    <w:multiLevelType w:val="hybridMultilevel"/>
    <w:tmpl w:val="D77A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C1B21"/>
    <w:multiLevelType w:val="hybridMultilevel"/>
    <w:tmpl w:val="69322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26B8A"/>
    <w:multiLevelType w:val="hybridMultilevel"/>
    <w:tmpl w:val="A032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97538"/>
    <w:multiLevelType w:val="hybridMultilevel"/>
    <w:tmpl w:val="576E6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857FB"/>
    <w:multiLevelType w:val="multilevel"/>
    <w:tmpl w:val="1C6C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0386E"/>
    <w:multiLevelType w:val="hybridMultilevel"/>
    <w:tmpl w:val="1CB2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21D75"/>
    <w:multiLevelType w:val="hybridMultilevel"/>
    <w:tmpl w:val="6C78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67914"/>
    <w:multiLevelType w:val="multilevel"/>
    <w:tmpl w:val="990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2645C"/>
    <w:multiLevelType w:val="hybridMultilevel"/>
    <w:tmpl w:val="E402D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66058"/>
    <w:multiLevelType w:val="hybridMultilevel"/>
    <w:tmpl w:val="3F1E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C125F"/>
    <w:multiLevelType w:val="hybridMultilevel"/>
    <w:tmpl w:val="064CE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376BD"/>
    <w:multiLevelType w:val="hybridMultilevel"/>
    <w:tmpl w:val="BED0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551C8"/>
    <w:multiLevelType w:val="hybridMultilevel"/>
    <w:tmpl w:val="5A74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13CD1"/>
    <w:multiLevelType w:val="hybridMultilevel"/>
    <w:tmpl w:val="AE881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92FF9"/>
    <w:multiLevelType w:val="multilevel"/>
    <w:tmpl w:val="5E80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686AB3"/>
    <w:multiLevelType w:val="hybridMultilevel"/>
    <w:tmpl w:val="3348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D1579"/>
    <w:multiLevelType w:val="hybridMultilevel"/>
    <w:tmpl w:val="784A4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FF44EF"/>
    <w:multiLevelType w:val="hybridMultilevel"/>
    <w:tmpl w:val="8FDA4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E5051"/>
    <w:multiLevelType w:val="hybridMultilevel"/>
    <w:tmpl w:val="E38E3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9138E"/>
    <w:multiLevelType w:val="multilevel"/>
    <w:tmpl w:val="AD5A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57D62"/>
    <w:multiLevelType w:val="multilevel"/>
    <w:tmpl w:val="D638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EAA4002"/>
    <w:multiLevelType w:val="hybridMultilevel"/>
    <w:tmpl w:val="9A6A6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B4F6A"/>
    <w:multiLevelType w:val="hybridMultilevel"/>
    <w:tmpl w:val="A486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F2B70"/>
    <w:multiLevelType w:val="hybridMultilevel"/>
    <w:tmpl w:val="2F00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84A14"/>
    <w:multiLevelType w:val="hybridMultilevel"/>
    <w:tmpl w:val="6DA6F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63893"/>
    <w:multiLevelType w:val="hybridMultilevel"/>
    <w:tmpl w:val="4BF2DF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8"/>
  </w:num>
  <w:num w:numId="8">
    <w:abstractNumId w:val="40"/>
  </w:num>
  <w:num w:numId="9">
    <w:abstractNumId w:val="17"/>
  </w:num>
  <w:num w:numId="10">
    <w:abstractNumId w:val="27"/>
  </w:num>
  <w:num w:numId="11">
    <w:abstractNumId w:val="41"/>
  </w:num>
  <w:num w:numId="12">
    <w:abstractNumId w:val="35"/>
  </w:num>
  <w:num w:numId="13">
    <w:abstractNumId w:val="28"/>
  </w:num>
  <w:num w:numId="14">
    <w:abstractNumId w:val="26"/>
  </w:num>
  <w:num w:numId="15">
    <w:abstractNumId w:val="18"/>
  </w:num>
  <w:num w:numId="16">
    <w:abstractNumId w:val="23"/>
  </w:num>
  <w:num w:numId="17">
    <w:abstractNumId w:val="6"/>
  </w:num>
  <w:num w:numId="18">
    <w:abstractNumId w:val="34"/>
  </w:num>
  <w:num w:numId="19">
    <w:abstractNumId w:val="12"/>
  </w:num>
  <w:num w:numId="20">
    <w:abstractNumId w:val="39"/>
  </w:num>
  <w:num w:numId="21">
    <w:abstractNumId w:val="25"/>
  </w:num>
  <w:num w:numId="22">
    <w:abstractNumId w:val="19"/>
  </w:num>
  <w:num w:numId="23">
    <w:abstractNumId w:val="20"/>
  </w:num>
  <w:num w:numId="24">
    <w:abstractNumId w:val="16"/>
  </w:num>
  <w:num w:numId="25">
    <w:abstractNumId w:val="32"/>
  </w:num>
  <w:num w:numId="26">
    <w:abstractNumId w:val="11"/>
  </w:num>
  <w:num w:numId="27">
    <w:abstractNumId w:val="10"/>
  </w:num>
  <w:num w:numId="28">
    <w:abstractNumId w:val="29"/>
  </w:num>
  <w:num w:numId="29">
    <w:abstractNumId w:val="7"/>
  </w:num>
  <w:num w:numId="30">
    <w:abstractNumId w:val="22"/>
  </w:num>
  <w:num w:numId="31">
    <w:abstractNumId w:val="8"/>
  </w:num>
  <w:num w:numId="32">
    <w:abstractNumId w:val="9"/>
  </w:num>
  <w:num w:numId="33">
    <w:abstractNumId w:val="30"/>
  </w:num>
  <w:num w:numId="34">
    <w:abstractNumId w:val="33"/>
  </w:num>
  <w:num w:numId="35">
    <w:abstractNumId w:val="42"/>
  </w:num>
  <w:num w:numId="36">
    <w:abstractNumId w:val="13"/>
  </w:num>
  <w:num w:numId="37">
    <w:abstractNumId w:val="14"/>
  </w:num>
  <w:num w:numId="38">
    <w:abstractNumId w:val="37"/>
  </w:num>
  <w:num w:numId="39">
    <w:abstractNumId w:val="15"/>
  </w:num>
  <w:num w:numId="40">
    <w:abstractNumId w:val="31"/>
  </w:num>
  <w:num w:numId="41">
    <w:abstractNumId w:val="21"/>
  </w:num>
  <w:num w:numId="42">
    <w:abstractNumId w:val="36"/>
  </w:num>
  <w:num w:numId="43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4D38"/>
    <w:rsid w:val="00014F5F"/>
    <w:rsid w:val="00034616"/>
    <w:rsid w:val="00060211"/>
    <w:rsid w:val="0006063C"/>
    <w:rsid w:val="000B3301"/>
    <w:rsid w:val="000C3DB0"/>
    <w:rsid w:val="00141D24"/>
    <w:rsid w:val="0015074B"/>
    <w:rsid w:val="001723BF"/>
    <w:rsid w:val="001867F0"/>
    <w:rsid w:val="001932D0"/>
    <w:rsid w:val="00197F85"/>
    <w:rsid w:val="001B56B4"/>
    <w:rsid w:val="00222F5A"/>
    <w:rsid w:val="00243CF7"/>
    <w:rsid w:val="00255B00"/>
    <w:rsid w:val="0029639D"/>
    <w:rsid w:val="002D1C4D"/>
    <w:rsid w:val="002D4410"/>
    <w:rsid w:val="00310AD9"/>
    <w:rsid w:val="00326F90"/>
    <w:rsid w:val="003569E0"/>
    <w:rsid w:val="003758C2"/>
    <w:rsid w:val="003E065B"/>
    <w:rsid w:val="003F212A"/>
    <w:rsid w:val="00406E82"/>
    <w:rsid w:val="00447601"/>
    <w:rsid w:val="00467311"/>
    <w:rsid w:val="004F4637"/>
    <w:rsid w:val="00520A09"/>
    <w:rsid w:val="0052158E"/>
    <w:rsid w:val="005902BF"/>
    <w:rsid w:val="00593530"/>
    <w:rsid w:val="005A73A9"/>
    <w:rsid w:val="006034F1"/>
    <w:rsid w:val="00616B3B"/>
    <w:rsid w:val="00640BFF"/>
    <w:rsid w:val="006C78D8"/>
    <w:rsid w:val="006D3626"/>
    <w:rsid w:val="00712104"/>
    <w:rsid w:val="0072501F"/>
    <w:rsid w:val="00730818"/>
    <w:rsid w:val="0077693E"/>
    <w:rsid w:val="00782CC9"/>
    <w:rsid w:val="007B1ED9"/>
    <w:rsid w:val="008016FD"/>
    <w:rsid w:val="00802228"/>
    <w:rsid w:val="00835377"/>
    <w:rsid w:val="00852AFF"/>
    <w:rsid w:val="008757B0"/>
    <w:rsid w:val="008923DB"/>
    <w:rsid w:val="008D2421"/>
    <w:rsid w:val="008F65F3"/>
    <w:rsid w:val="009467F2"/>
    <w:rsid w:val="009A5047"/>
    <w:rsid w:val="009E4721"/>
    <w:rsid w:val="009E4C29"/>
    <w:rsid w:val="009F00FC"/>
    <w:rsid w:val="009F0E0C"/>
    <w:rsid w:val="00A3714C"/>
    <w:rsid w:val="00A70311"/>
    <w:rsid w:val="00A727E7"/>
    <w:rsid w:val="00AA1D8D"/>
    <w:rsid w:val="00AB484C"/>
    <w:rsid w:val="00AF088E"/>
    <w:rsid w:val="00B32C1E"/>
    <w:rsid w:val="00B3683E"/>
    <w:rsid w:val="00B47730"/>
    <w:rsid w:val="00B90E1F"/>
    <w:rsid w:val="00BA2A75"/>
    <w:rsid w:val="00BC1233"/>
    <w:rsid w:val="00C33F22"/>
    <w:rsid w:val="00C96545"/>
    <w:rsid w:val="00CB0664"/>
    <w:rsid w:val="00CC53BC"/>
    <w:rsid w:val="00D03166"/>
    <w:rsid w:val="00D13CD2"/>
    <w:rsid w:val="00D371F5"/>
    <w:rsid w:val="00D452BC"/>
    <w:rsid w:val="00D84D91"/>
    <w:rsid w:val="00DE6492"/>
    <w:rsid w:val="00E13C89"/>
    <w:rsid w:val="00E159A2"/>
    <w:rsid w:val="00E26434"/>
    <w:rsid w:val="00E53A2A"/>
    <w:rsid w:val="00E85326"/>
    <w:rsid w:val="00E934BE"/>
    <w:rsid w:val="00EC4083"/>
    <w:rsid w:val="00ED5FE2"/>
    <w:rsid w:val="00F346C7"/>
    <w:rsid w:val="00F34E96"/>
    <w:rsid w:val="00F97E64"/>
    <w:rsid w:val="00FC693F"/>
    <w:rsid w:val="00FF0BFC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12670"/>
  <w14:defaultImageDpi w14:val="300"/>
  <w15:docId w15:val="{3C57988C-8535-4946-9018-FE2D09B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eformattedText">
    <w:name w:val="Preformatted Text"/>
    <w:basedOn w:val="Normal"/>
    <w:qFormat/>
    <w:rsid w:val="000B3301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8C04E2-CE3B-492F-8439-72955E82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GPTM_CS_164</cp:lastModifiedBy>
  <cp:revision>2</cp:revision>
  <dcterms:created xsi:type="dcterms:W3CDTF">2025-01-29T06:14:00Z</dcterms:created>
  <dcterms:modified xsi:type="dcterms:W3CDTF">2025-01-29T06:14:00Z</dcterms:modified>
  <cp:category/>
</cp:coreProperties>
</file>